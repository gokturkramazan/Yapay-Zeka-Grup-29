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0682" w14:textId="77777777" w:rsidR="006D5CFD" w:rsidRPr="00811645" w:rsidRDefault="006D5CFD" w:rsidP="006D5CFD">
      <w:pPr>
        <w:rPr>
          <w:color w:val="EE0000"/>
        </w:rPr>
      </w:pPr>
      <w:r w:rsidRPr="00811645">
        <w:rPr>
          <w:b/>
          <w:bCs/>
          <w:color w:val="EE0000"/>
        </w:rPr>
        <w:t xml:space="preserve">PROJE 2: </w:t>
      </w:r>
      <w:proofErr w:type="spellStart"/>
      <w:r w:rsidRPr="00811645">
        <w:rPr>
          <w:b/>
          <w:bCs/>
          <w:color w:val="EE0000"/>
        </w:rPr>
        <w:t>CognitiveTrack</w:t>
      </w:r>
      <w:proofErr w:type="spellEnd"/>
      <w:r w:rsidRPr="00811645">
        <w:rPr>
          <w:b/>
          <w:bCs/>
          <w:color w:val="EE0000"/>
        </w:rPr>
        <w:t xml:space="preserve"> – </w:t>
      </w:r>
      <w:proofErr w:type="spellStart"/>
      <w:r w:rsidRPr="00811645">
        <w:rPr>
          <w:b/>
          <w:bCs/>
          <w:color w:val="EE0000"/>
        </w:rPr>
        <w:t>Bilişsel</w:t>
      </w:r>
      <w:proofErr w:type="spellEnd"/>
      <w:r w:rsidRPr="00811645">
        <w:rPr>
          <w:b/>
          <w:bCs/>
          <w:color w:val="EE0000"/>
        </w:rPr>
        <w:t xml:space="preserve"> </w:t>
      </w:r>
      <w:proofErr w:type="spellStart"/>
      <w:r w:rsidRPr="00811645">
        <w:rPr>
          <w:b/>
          <w:bCs/>
          <w:color w:val="EE0000"/>
        </w:rPr>
        <w:t>Beceri</w:t>
      </w:r>
      <w:proofErr w:type="spellEnd"/>
      <w:r w:rsidRPr="00811645">
        <w:rPr>
          <w:b/>
          <w:bCs/>
          <w:color w:val="EE0000"/>
        </w:rPr>
        <w:t xml:space="preserve"> </w:t>
      </w:r>
      <w:proofErr w:type="spellStart"/>
      <w:r w:rsidRPr="00811645">
        <w:rPr>
          <w:b/>
          <w:bCs/>
          <w:color w:val="EE0000"/>
        </w:rPr>
        <w:t>Gelişimi</w:t>
      </w:r>
      <w:proofErr w:type="spellEnd"/>
      <w:r w:rsidRPr="00811645">
        <w:rPr>
          <w:b/>
          <w:bCs/>
          <w:color w:val="EE0000"/>
        </w:rPr>
        <w:t xml:space="preserve"> </w:t>
      </w:r>
      <w:proofErr w:type="spellStart"/>
      <w:r w:rsidRPr="00811645">
        <w:rPr>
          <w:b/>
          <w:bCs/>
          <w:color w:val="EE0000"/>
        </w:rPr>
        <w:t>Takip</w:t>
      </w:r>
      <w:proofErr w:type="spellEnd"/>
      <w:r w:rsidRPr="00811645">
        <w:rPr>
          <w:b/>
          <w:bCs/>
          <w:color w:val="EE0000"/>
        </w:rPr>
        <w:t xml:space="preserve"> </w:t>
      </w:r>
      <w:proofErr w:type="spellStart"/>
      <w:r w:rsidRPr="00811645">
        <w:rPr>
          <w:b/>
          <w:bCs/>
          <w:color w:val="EE0000"/>
        </w:rPr>
        <w:t>Sistemi</w:t>
      </w:r>
      <w:proofErr w:type="spellEnd"/>
    </w:p>
    <w:p w14:paraId="3FF09413" w14:textId="77777777" w:rsidR="006D5CFD" w:rsidRPr="00811645" w:rsidRDefault="006D5CFD" w:rsidP="006D5CFD">
      <w:r>
        <w:pict w14:anchorId="7D71D949">
          <v:rect id="_x0000_i1025" style="width:0;height:1.5pt" o:hralign="center" o:hrstd="t" o:hr="t" fillcolor="#a0a0a0" stroked="f"/>
        </w:pict>
      </w:r>
    </w:p>
    <w:p w14:paraId="0B6D777F" w14:textId="77777777" w:rsidR="006D5CFD" w:rsidRPr="00811645" w:rsidRDefault="006D5CFD" w:rsidP="006D5CFD">
      <w:r w:rsidRPr="00811645">
        <w:rPr>
          <w:b/>
          <w:bCs/>
        </w:rPr>
        <w:t xml:space="preserve">1. </w:t>
      </w:r>
      <w:proofErr w:type="spellStart"/>
      <w:r w:rsidRPr="00811645">
        <w:rPr>
          <w:b/>
          <w:bCs/>
        </w:rPr>
        <w:t>Proje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Amacı</w:t>
      </w:r>
      <w:proofErr w:type="spellEnd"/>
      <w:r w:rsidRPr="00811645">
        <w:t xml:space="preserve"> </w:t>
      </w:r>
      <w:proofErr w:type="spellStart"/>
      <w:r w:rsidRPr="00811645">
        <w:t>Öğrencilerin</w:t>
      </w:r>
      <w:proofErr w:type="spellEnd"/>
      <w:r w:rsidRPr="00811645">
        <w:t xml:space="preserve"> </w:t>
      </w:r>
      <w:proofErr w:type="spellStart"/>
      <w:r w:rsidRPr="00811645">
        <w:t>dikkat</w:t>
      </w:r>
      <w:proofErr w:type="spellEnd"/>
      <w:r w:rsidRPr="00811645">
        <w:t xml:space="preserve">, </w:t>
      </w:r>
      <w:proofErr w:type="spellStart"/>
      <w:r w:rsidRPr="00811645">
        <w:t>çalışma</w:t>
      </w:r>
      <w:proofErr w:type="spellEnd"/>
      <w:r w:rsidRPr="00811645">
        <w:t xml:space="preserve"> </w:t>
      </w:r>
      <w:proofErr w:type="spellStart"/>
      <w:r w:rsidRPr="00811645">
        <w:t>belleği</w:t>
      </w:r>
      <w:proofErr w:type="spellEnd"/>
      <w:r w:rsidRPr="00811645">
        <w:t xml:space="preserve">, </w:t>
      </w:r>
      <w:proofErr w:type="spellStart"/>
      <w:r w:rsidRPr="00811645">
        <w:t>işlem</w:t>
      </w:r>
      <w:proofErr w:type="spellEnd"/>
      <w:r w:rsidRPr="00811645">
        <w:t xml:space="preserve"> </w:t>
      </w:r>
      <w:proofErr w:type="spellStart"/>
      <w:r w:rsidRPr="00811645">
        <w:t>hızı</w:t>
      </w:r>
      <w:proofErr w:type="spellEnd"/>
      <w:r w:rsidRPr="00811645">
        <w:t xml:space="preserve"> </w:t>
      </w:r>
      <w:proofErr w:type="spellStart"/>
      <w:r w:rsidRPr="00811645">
        <w:t>gibi</w:t>
      </w:r>
      <w:proofErr w:type="spellEnd"/>
      <w:r w:rsidRPr="00811645">
        <w:t xml:space="preserve"> </w:t>
      </w:r>
      <w:proofErr w:type="spellStart"/>
      <w:r w:rsidRPr="00811645">
        <w:t>bilişsel</w:t>
      </w:r>
      <w:proofErr w:type="spellEnd"/>
      <w:r w:rsidRPr="00811645">
        <w:t xml:space="preserve"> </w:t>
      </w:r>
      <w:proofErr w:type="spellStart"/>
      <w:r w:rsidRPr="00811645">
        <w:t>becerilerini</w:t>
      </w:r>
      <w:proofErr w:type="spellEnd"/>
      <w:r w:rsidRPr="00811645">
        <w:t xml:space="preserve"> </w:t>
      </w:r>
      <w:proofErr w:type="spellStart"/>
      <w:r w:rsidRPr="00811645">
        <w:t>kısa</w:t>
      </w:r>
      <w:proofErr w:type="spellEnd"/>
      <w:r w:rsidRPr="00811645">
        <w:t xml:space="preserve"> </w:t>
      </w:r>
      <w:proofErr w:type="spellStart"/>
      <w:r w:rsidRPr="00811645">
        <w:t>testlerle</w:t>
      </w:r>
      <w:proofErr w:type="spellEnd"/>
      <w:r w:rsidRPr="00811645">
        <w:t xml:space="preserve"> </w:t>
      </w:r>
      <w:proofErr w:type="spellStart"/>
      <w:r w:rsidRPr="00811645">
        <w:t>izleyen</w:t>
      </w:r>
      <w:proofErr w:type="spellEnd"/>
      <w:r w:rsidRPr="00811645">
        <w:t xml:space="preserve">, </w:t>
      </w:r>
      <w:proofErr w:type="spellStart"/>
      <w:r w:rsidRPr="00811645">
        <w:t>oyunlaştırılmış</w:t>
      </w:r>
      <w:proofErr w:type="spellEnd"/>
      <w:r w:rsidRPr="00811645">
        <w:t xml:space="preserve"> </w:t>
      </w:r>
      <w:proofErr w:type="spellStart"/>
      <w:r w:rsidRPr="00811645">
        <w:t>ve</w:t>
      </w:r>
      <w:proofErr w:type="spellEnd"/>
      <w:r w:rsidRPr="00811645">
        <w:t xml:space="preserve"> </w:t>
      </w:r>
      <w:proofErr w:type="spellStart"/>
      <w:r w:rsidRPr="00811645">
        <w:t>kişiselleştirilmiş</w:t>
      </w:r>
      <w:proofErr w:type="spellEnd"/>
      <w:r w:rsidRPr="00811645">
        <w:t xml:space="preserve"> </w:t>
      </w:r>
      <w:proofErr w:type="spellStart"/>
      <w:r w:rsidRPr="00811645">
        <w:t>yapay</w:t>
      </w:r>
      <w:proofErr w:type="spellEnd"/>
      <w:r w:rsidRPr="00811645">
        <w:t xml:space="preserve"> </w:t>
      </w:r>
      <w:proofErr w:type="spellStart"/>
      <w:r w:rsidRPr="00811645">
        <w:t>zekâ</w:t>
      </w:r>
      <w:proofErr w:type="spellEnd"/>
      <w:r w:rsidRPr="00811645">
        <w:t xml:space="preserve"> </w:t>
      </w:r>
      <w:proofErr w:type="spellStart"/>
      <w:r w:rsidRPr="00811645">
        <w:t>destekli</w:t>
      </w:r>
      <w:proofErr w:type="spellEnd"/>
      <w:r w:rsidRPr="00811645">
        <w:t xml:space="preserve"> </w:t>
      </w:r>
      <w:proofErr w:type="spellStart"/>
      <w:r w:rsidRPr="00811645">
        <w:t>bir</w:t>
      </w:r>
      <w:proofErr w:type="spellEnd"/>
      <w:r w:rsidRPr="00811645">
        <w:t xml:space="preserve"> </w:t>
      </w:r>
      <w:proofErr w:type="spellStart"/>
      <w:r w:rsidRPr="00811645">
        <w:t>sistem</w:t>
      </w:r>
      <w:proofErr w:type="spellEnd"/>
      <w:r w:rsidRPr="00811645">
        <w:t>.</w:t>
      </w:r>
    </w:p>
    <w:p w14:paraId="018DE768" w14:textId="77777777" w:rsidR="006D5CFD" w:rsidRPr="00811645" w:rsidRDefault="006D5CFD" w:rsidP="006D5CFD">
      <w:r>
        <w:pict w14:anchorId="13A9B47E">
          <v:rect id="_x0000_i1026" style="width:0;height:1.5pt" o:hralign="center" o:hrstd="t" o:hr="t" fillcolor="#a0a0a0" stroked="f"/>
        </w:pict>
      </w:r>
    </w:p>
    <w:p w14:paraId="3BF330F6" w14:textId="77777777" w:rsidR="006D5CFD" w:rsidRPr="00811645" w:rsidRDefault="006D5CFD" w:rsidP="006D5CFD">
      <w:r w:rsidRPr="00811645">
        <w:rPr>
          <w:b/>
          <w:bCs/>
        </w:rPr>
        <w:t xml:space="preserve">2. </w:t>
      </w:r>
      <w:proofErr w:type="spellStart"/>
      <w:r w:rsidRPr="00811645">
        <w:rPr>
          <w:b/>
          <w:bCs/>
        </w:rPr>
        <w:t>Hedef</w:t>
      </w:r>
      <w:proofErr w:type="spellEnd"/>
      <w:r w:rsidRPr="00811645">
        <w:rPr>
          <w:b/>
          <w:bCs/>
        </w:rPr>
        <w:t xml:space="preserve"> Kitle</w:t>
      </w:r>
    </w:p>
    <w:p w14:paraId="7BAA1F56" w14:textId="77777777" w:rsidR="006D5CFD" w:rsidRPr="00811645" w:rsidRDefault="006D5CFD" w:rsidP="006D5CFD">
      <w:pPr>
        <w:numPr>
          <w:ilvl w:val="0"/>
          <w:numId w:val="10"/>
        </w:numPr>
        <w:spacing w:after="160" w:line="278" w:lineRule="auto"/>
      </w:pPr>
      <w:proofErr w:type="spellStart"/>
      <w:r w:rsidRPr="00811645">
        <w:t>Disleksi</w:t>
      </w:r>
      <w:proofErr w:type="spellEnd"/>
      <w:r w:rsidRPr="00811645">
        <w:t xml:space="preserve">, ADHD </w:t>
      </w:r>
      <w:proofErr w:type="spellStart"/>
      <w:r w:rsidRPr="00811645">
        <w:t>gibi</w:t>
      </w:r>
      <w:proofErr w:type="spellEnd"/>
      <w:r w:rsidRPr="00811645">
        <w:t xml:space="preserve"> </w:t>
      </w:r>
      <w:proofErr w:type="spellStart"/>
      <w:r w:rsidRPr="00811645">
        <w:t>bireyler</w:t>
      </w:r>
      <w:proofErr w:type="spellEnd"/>
    </w:p>
    <w:p w14:paraId="488126F8" w14:textId="77777777" w:rsidR="006D5CFD" w:rsidRPr="00811645" w:rsidRDefault="006D5CFD" w:rsidP="006D5CFD">
      <w:pPr>
        <w:numPr>
          <w:ilvl w:val="0"/>
          <w:numId w:val="10"/>
        </w:numPr>
        <w:spacing w:after="160" w:line="278" w:lineRule="auto"/>
      </w:pPr>
      <w:proofErr w:type="spellStart"/>
      <w:r w:rsidRPr="00811645">
        <w:t>İlkokul-ortaokul</w:t>
      </w:r>
      <w:proofErr w:type="spellEnd"/>
      <w:r w:rsidRPr="00811645">
        <w:t xml:space="preserve"> </w:t>
      </w:r>
      <w:proofErr w:type="spellStart"/>
      <w:r w:rsidRPr="00811645">
        <w:t>öğrencileri</w:t>
      </w:r>
      <w:proofErr w:type="spellEnd"/>
    </w:p>
    <w:p w14:paraId="1DC0D455" w14:textId="77777777" w:rsidR="006D5CFD" w:rsidRPr="00811645" w:rsidRDefault="006D5CFD" w:rsidP="006D5CFD">
      <w:pPr>
        <w:numPr>
          <w:ilvl w:val="0"/>
          <w:numId w:val="10"/>
        </w:numPr>
        <w:spacing w:after="160" w:line="278" w:lineRule="auto"/>
      </w:pPr>
      <w:proofErr w:type="spellStart"/>
      <w:r w:rsidRPr="00811645">
        <w:t>Bilişsel</w:t>
      </w:r>
      <w:proofErr w:type="spellEnd"/>
      <w:r w:rsidRPr="00811645">
        <w:t xml:space="preserve"> </w:t>
      </w:r>
      <w:proofErr w:type="spellStart"/>
      <w:r w:rsidRPr="00811645">
        <w:t>egzersiz</w:t>
      </w:r>
      <w:proofErr w:type="spellEnd"/>
      <w:r w:rsidRPr="00811645">
        <w:t xml:space="preserve"> </w:t>
      </w:r>
      <w:proofErr w:type="spellStart"/>
      <w:r w:rsidRPr="00811645">
        <w:t>yapmak</w:t>
      </w:r>
      <w:proofErr w:type="spellEnd"/>
      <w:r w:rsidRPr="00811645">
        <w:t xml:space="preserve"> </w:t>
      </w:r>
      <w:proofErr w:type="spellStart"/>
      <w:r w:rsidRPr="00811645">
        <w:t>isteyen</w:t>
      </w:r>
      <w:proofErr w:type="spellEnd"/>
      <w:r w:rsidRPr="00811645">
        <w:t xml:space="preserve"> </w:t>
      </w:r>
      <w:proofErr w:type="spellStart"/>
      <w:r w:rsidRPr="00811645">
        <w:t>yetişkinler</w:t>
      </w:r>
      <w:proofErr w:type="spellEnd"/>
    </w:p>
    <w:p w14:paraId="099E8B5C" w14:textId="77777777" w:rsidR="006D5CFD" w:rsidRPr="00811645" w:rsidRDefault="006D5CFD" w:rsidP="006D5CFD">
      <w:r>
        <w:pict w14:anchorId="707DF9B2">
          <v:rect id="_x0000_i1027" style="width:0;height:1.5pt" o:hralign="center" o:hrstd="t" o:hr="t" fillcolor="#a0a0a0" stroked="f"/>
        </w:pict>
      </w:r>
    </w:p>
    <w:p w14:paraId="22551108" w14:textId="77777777" w:rsidR="006D5CFD" w:rsidRPr="00811645" w:rsidRDefault="006D5CFD" w:rsidP="006D5CFD">
      <w:r w:rsidRPr="00811645">
        <w:rPr>
          <w:b/>
          <w:bCs/>
        </w:rPr>
        <w:t xml:space="preserve">3. Ana Bileşenler </w:t>
      </w:r>
      <w:proofErr w:type="spellStart"/>
      <w:r w:rsidRPr="00811645">
        <w:rPr>
          <w:b/>
          <w:bCs/>
        </w:rPr>
        <w:t>ve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Özellikler</w:t>
      </w:r>
      <w:proofErr w:type="spellEnd"/>
    </w:p>
    <w:p w14:paraId="347B13C2" w14:textId="77777777" w:rsidR="006D5CFD" w:rsidRPr="00811645" w:rsidRDefault="006D5CFD" w:rsidP="006D5CFD">
      <w:pPr>
        <w:numPr>
          <w:ilvl w:val="0"/>
          <w:numId w:val="11"/>
        </w:numPr>
        <w:spacing w:after="160" w:line="278" w:lineRule="auto"/>
      </w:pPr>
      <w:proofErr w:type="spellStart"/>
      <w:r w:rsidRPr="00811645">
        <w:rPr>
          <w:b/>
          <w:bCs/>
        </w:rPr>
        <w:t>Günlük</w:t>
      </w:r>
      <w:proofErr w:type="spellEnd"/>
      <w:r w:rsidRPr="00811645">
        <w:rPr>
          <w:b/>
          <w:bCs/>
        </w:rPr>
        <w:t xml:space="preserve"> Egzersizler:</w:t>
      </w:r>
      <w:r w:rsidRPr="00811645">
        <w:t xml:space="preserve"> Stroop </w:t>
      </w:r>
      <w:proofErr w:type="spellStart"/>
      <w:r w:rsidRPr="00811645">
        <w:t>testi</w:t>
      </w:r>
      <w:proofErr w:type="spellEnd"/>
      <w:r w:rsidRPr="00811645">
        <w:t xml:space="preserve">, N-back, mental rotation, </w:t>
      </w:r>
      <w:proofErr w:type="spellStart"/>
      <w:r w:rsidRPr="00811645">
        <w:t>çift</w:t>
      </w:r>
      <w:proofErr w:type="spellEnd"/>
      <w:r w:rsidRPr="00811645">
        <w:t xml:space="preserve"> </w:t>
      </w:r>
      <w:proofErr w:type="spellStart"/>
      <w:r w:rsidRPr="00811645">
        <w:t>bulmaca</w:t>
      </w:r>
      <w:proofErr w:type="spellEnd"/>
    </w:p>
    <w:p w14:paraId="70B1C7A0" w14:textId="77777777" w:rsidR="006D5CFD" w:rsidRPr="00811645" w:rsidRDefault="006D5CFD" w:rsidP="006D5CFD">
      <w:pPr>
        <w:numPr>
          <w:ilvl w:val="0"/>
          <w:numId w:val="11"/>
        </w:numPr>
        <w:spacing w:after="160" w:line="278" w:lineRule="auto"/>
      </w:pPr>
      <w:r w:rsidRPr="00811645">
        <w:rPr>
          <w:b/>
          <w:bCs/>
        </w:rPr>
        <w:t xml:space="preserve">Zaman Serisi </w:t>
      </w:r>
      <w:proofErr w:type="spellStart"/>
      <w:r w:rsidRPr="00811645">
        <w:rPr>
          <w:b/>
          <w:bCs/>
        </w:rPr>
        <w:t>Analizi</w:t>
      </w:r>
      <w:proofErr w:type="spellEnd"/>
      <w:r w:rsidRPr="00811645">
        <w:rPr>
          <w:b/>
          <w:bCs/>
        </w:rPr>
        <w:t>:</w:t>
      </w:r>
      <w:r w:rsidRPr="00811645">
        <w:t xml:space="preserve"> </w:t>
      </w:r>
      <w:proofErr w:type="spellStart"/>
      <w:r w:rsidRPr="00811645">
        <w:t>Günlük</w:t>
      </w:r>
      <w:proofErr w:type="spellEnd"/>
      <w:r w:rsidRPr="00811645">
        <w:t xml:space="preserve"> </w:t>
      </w:r>
      <w:proofErr w:type="spellStart"/>
      <w:r w:rsidRPr="00811645">
        <w:t>skorlar</w:t>
      </w:r>
      <w:proofErr w:type="spellEnd"/>
      <w:r w:rsidRPr="00811645">
        <w:t xml:space="preserve"> </w:t>
      </w:r>
      <w:proofErr w:type="spellStart"/>
      <w:r w:rsidRPr="00811645">
        <w:t>ile</w:t>
      </w:r>
      <w:proofErr w:type="spellEnd"/>
      <w:r w:rsidRPr="00811645">
        <w:t xml:space="preserve"> </w:t>
      </w:r>
      <w:proofErr w:type="spellStart"/>
      <w:r w:rsidRPr="00811645">
        <w:t>ilerleme</w:t>
      </w:r>
      <w:proofErr w:type="spellEnd"/>
      <w:r w:rsidRPr="00811645">
        <w:t xml:space="preserve"> </w:t>
      </w:r>
      <w:proofErr w:type="spellStart"/>
      <w:r w:rsidRPr="00811645">
        <w:t>gözlemi</w:t>
      </w:r>
      <w:proofErr w:type="spellEnd"/>
    </w:p>
    <w:p w14:paraId="6F443045" w14:textId="77777777" w:rsidR="006D5CFD" w:rsidRPr="00811645" w:rsidRDefault="006D5CFD" w:rsidP="006D5CFD">
      <w:pPr>
        <w:numPr>
          <w:ilvl w:val="0"/>
          <w:numId w:val="11"/>
        </w:numPr>
        <w:spacing w:after="160" w:line="278" w:lineRule="auto"/>
      </w:pPr>
      <w:r w:rsidRPr="00811645">
        <w:rPr>
          <w:b/>
          <w:bCs/>
        </w:rPr>
        <w:t xml:space="preserve">AI </w:t>
      </w:r>
      <w:proofErr w:type="spellStart"/>
      <w:r w:rsidRPr="00811645">
        <w:rPr>
          <w:b/>
          <w:bCs/>
        </w:rPr>
        <w:t>Destekli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Öneri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Sistemi</w:t>
      </w:r>
      <w:proofErr w:type="spellEnd"/>
      <w:r w:rsidRPr="00811645">
        <w:rPr>
          <w:b/>
          <w:bCs/>
        </w:rPr>
        <w:t>:</w:t>
      </w:r>
      <w:r w:rsidRPr="00811645">
        <w:t xml:space="preserve"> </w:t>
      </w:r>
      <w:proofErr w:type="spellStart"/>
      <w:r w:rsidRPr="00811645">
        <w:t>Zayıf</w:t>
      </w:r>
      <w:proofErr w:type="spellEnd"/>
      <w:r w:rsidRPr="00811645">
        <w:t xml:space="preserve"> </w:t>
      </w:r>
      <w:proofErr w:type="spellStart"/>
      <w:r w:rsidRPr="00811645">
        <w:t>becerilere</w:t>
      </w:r>
      <w:proofErr w:type="spellEnd"/>
      <w:r w:rsidRPr="00811645">
        <w:t xml:space="preserve"> </w:t>
      </w:r>
      <w:proofErr w:type="spellStart"/>
      <w:r w:rsidRPr="00811645">
        <w:t>göre</w:t>
      </w:r>
      <w:proofErr w:type="spellEnd"/>
      <w:r w:rsidRPr="00811645">
        <w:t xml:space="preserve"> </w:t>
      </w:r>
      <w:proofErr w:type="spellStart"/>
      <w:r w:rsidRPr="00811645">
        <w:t>egzersiz</w:t>
      </w:r>
      <w:proofErr w:type="spellEnd"/>
      <w:r w:rsidRPr="00811645">
        <w:t xml:space="preserve"> </w:t>
      </w:r>
      <w:proofErr w:type="spellStart"/>
      <w:r w:rsidRPr="00811645">
        <w:t>sunar</w:t>
      </w:r>
      <w:proofErr w:type="spellEnd"/>
    </w:p>
    <w:p w14:paraId="25FCBDAE" w14:textId="77777777" w:rsidR="006D5CFD" w:rsidRPr="00811645" w:rsidRDefault="006D5CFD" w:rsidP="006D5CFD">
      <w:pPr>
        <w:numPr>
          <w:ilvl w:val="0"/>
          <w:numId w:val="11"/>
        </w:numPr>
        <w:spacing w:after="160" w:line="278" w:lineRule="auto"/>
      </w:pPr>
      <w:r w:rsidRPr="00811645">
        <w:rPr>
          <w:b/>
          <w:bCs/>
        </w:rPr>
        <w:t>Rozet Sistemi:</w:t>
      </w:r>
      <w:r w:rsidRPr="00811645">
        <w:t xml:space="preserve"> Gamification </w:t>
      </w:r>
      <w:proofErr w:type="spellStart"/>
      <w:r w:rsidRPr="00811645">
        <w:t>ile</w:t>
      </w:r>
      <w:proofErr w:type="spellEnd"/>
      <w:r w:rsidRPr="00811645">
        <w:t xml:space="preserve"> </w:t>
      </w:r>
      <w:proofErr w:type="spellStart"/>
      <w:r w:rsidRPr="00811645">
        <w:t>motivasyon</w:t>
      </w:r>
      <w:proofErr w:type="spellEnd"/>
      <w:r w:rsidRPr="00811645">
        <w:t xml:space="preserve"> </w:t>
      </w:r>
      <w:proofErr w:type="spellStart"/>
      <w:r w:rsidRPr="00811645">
        <w:t>artırma</w:t>
      </w:r>
      <w:proofErr w:type="spellEnd"/>
    </w:p>
    <w:p w14:paraId="6C05845D" w14:textId="77777777" w:rsidR="006D5CFD" w:rsidRPr="00811645" w:rsidRDefault="006D5CFD" w:rsidP="006D5CFD">
      <w:pPr>
        <w:numPr>
          <w:ilvl w:val="0"/>
          <w:numId w:val="11"/>
        </w:numPr>
        <w:spacing w:after="160" w:line="278" w:lineRule="auto"/>
      </w:pPr>
      <w:r w:rsidRPr="00811645">
        <w:rPr>
          <w:b/>
          <w:bCs/>
        </w:rPr>
        <w:t>Veli/</w:t>
      </w:r>
      <w:proofErr w:type="spellStart"/>
      <w:r w:rsidRPr="00811645">
        <w:rPr>
          <w:b/>
          <w:bCs/>
        </w:rPr>
        <w:t>Uzman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Paneli</w:t>
      </w:r>
      <w:proofErr w:type="spellEnd"/>
      <w:r w:rsidRPr="00811645">
        <w:rPr>
          <w:b/>
          <w:bCs/>
        </w:rPr>
        <w:t>:</w:t>
      </w:r>
      <w:r w:rsidRPr="00811645">
        <w:t xml:space="preserve"> </w:t>
      </w:r>
      <w:proofErr w:type="spellStart"/>
      <w:r w:rsidRPr="00811645">
        <w:t>Gelişim</w:t>
      </w:r>
      <w:proofErr w:type="spellEnd"/>
      <w:r w:rsidRPr="00811645">
        <w:t xml:space="preserve"> </w:t>
      </w:r>
      <w:proofErr w:type="spellStart"/>
      <w:r w:rsidRPr="00811645">
        <w:t>grafikleri</w:t>
      </w:r>
      <w:proofErr w:type="spellEnd"/>
      <w:r w:rsidRPr="00811645">
        <w:t xml:space="preserve">, </w:t>
      </w:r>
      <w:proofErr w:type="spellStart"/>
      <w:r w:rsidRPr="00811645">
        <w:t>yorumlama</w:t>
      </w:r>
      <w:proofErr w:type="spellEnd"/>
      <w:r w:rsidRPr="00811645">
        <w:t xml:space="preserve"> </w:t>
      </w:r>
      <w:proofErr w:type="spellStart"/>
      <w:r w:rsidRPr="00811645">
        <w:t>yardımı</w:t>
      </w:r>
      <w:proofErr w:type="spellEnd"/>
    </w:p>
    <w:p w14:paraId="2AB3E0EB" w14:textId="77777777" w:rsidR="006D5CFD" w:rsidRPr="00811645" w:rsidRDefault="006D5CFD" w:rsidP="006D5CFD">
      <w:r>
        <w:pict w14:anchorId="2BE11D26">
          <v:rect id="_x0000_i1028" style="width:0;height:1.5pt" o:hralign="center" o:hrstd="t" o:hr="t" fillcolor="#a0a0a0" stroked="f"/>
        </w:pict>
      </w:r>
    </w:p>
    <w:p w14:paraId="51C85809" w14:textId="77777777" w:rsidR="006D5CFD" w:rsidRPr="00811645" w:rsidRDefault="006D5CFD" w:rsidP="006D5CFD">
      <w:r w:rsidRPr="00811645">
        <w:rPr>
          <w:b/>
          <w:bCs/>
        </w:rPr>
        <w:t xml:space="preserve">4. </w:t>
      </w:r>
      <w:proofErr w:type="spellStart"/>
      <w:r w:rsidRPr="00811645">
        <w:rPr>
          <w:b/>
          <w:bCs/>
        </w:rPr>
        <w:t>Teknoloji</w:t>
      </w:r>
      <w:proofErr w:type="spellEnd"/>
      <w:r w:rsidRPr="00811645">
        <w:rPr>
          <w:b/>
          <w:bCs/>
        </w:rPr>
        <w:t xml:space="preserve"> Altyapısı</w:t>
      </w:r>
    </w:p>
    <w:p w14:paraId="0DE621BF" w14:textId="77777777" w:rsidR="006D5CFD" w:rsidRPr="00811645" w:rsidRDefault="006D5CFD" w:rsidP="006D5CFD">
      <w:pPr>
        <w:numPr>
          <w:ilvl w:val="0"/>
          <w:numId w:val="12"/>
        </w:numPr>
        <w:spacing w:after="160" w:line="278" w:lineRule="auto"/>
      </w:pPr>
      <w:r w:rsidRPr="00811645">
        <w:t xml:space="preserve">Frontend: React.js </w:t>
      </w:r>
      <w:proofErr w:type="spellStart"/>
      <w:r w:rsidRPr="00811645">
        <w:t>veya</w:t>
      </w:r>
      <w:proofErr w:type="spellEnd"/>
      <w:r w:rsidRPr="00811645">
        <w:t xml:space="preserve"> Unity WebGL (mini </w:t>
      </w:r>
      <w:proofErr w:type="spellStart"/>
      <w:r w:rsidRPr="00811645">
        <w:t>oyunlar</w:t>
      </w:r>
      <w:proofErr w:type="spellEnd"/>
      <w:r w:rsidRPr="00811645">
        <w:t>)</w:t>
      </w:r>
    </w:p>
    <w:p w14:paraId="50A95302" w14:textId="77777777" w:rsidR="006D5CFD" w:rsidRPr="00811645" w:rsidRDefault="006D5CFD" w:rsidP="006D5CFD">
      <w:pPr>
        <w:numPr>
          <w:ilvl w:val="0"/>
          <w:numId w:val="12"/>
        </w:numPr>
        <w:spacing w:after="160" w:line="278" w:lineRule="auto"/>
      </w:pPr>
      <w:r w:rsidRPr="00811645">
        <w:t xml:space="preserve">Backend: </w:t>
      </w:r>
      <w:proofErr w:type="spellStart"/>
      <w:r w:rsidRPr="00811645">
        <w:t>FastAPI</w:t>
      </w:r>
      <w:proofErr w:type="spellEnd"/>
      <w:r w:rsidRPr="00811645">
        <w:t xml:space="preserve"> / Node.js</w:t>
      </w:r>
    </w:p>
    <w:p w14:paraId="0AE25D87" w14:textId="77777777" w:rsidR="006D5CFD" w:rsidRPr="00811645" w:rsidRDefault="006D5CFD" w:rsidP="006D5CFD">
      <w:pPr>
        <w:numPr>
          <w:ilvl w:val="0"/>
          <w:numId w:val="12"/>
        </w:numPr>
        <w:spacing w:after="160" w:line="278" w:lineRule="auto"/>
      </w:pPr>
      <w:r w:rsidRPr="00811645">
        <w:t xml:space="preserve">AI: </w:t>
      </w:r>
      <w:proofErr w:type="spellStart"/>
      <w:r w:rsidRPr="00811645">
        <w:t>Sklearn</w:t>
      </w:r>
      <w:proofErr w:type="spellEnd"/>
      <w:r w:rsidRPr="00811645">
        <w:t xml:space="preserve"> + Firebase ML Kit (</w:t>
      </w:r>
      <w:proofErr w:type="spellStart"/>
      <w:r w:rsidRPr="00811645">
        <w:t>hafif</w:t>
      </w:r>
      <w:proofErr w:type="spellEnd"/>
      <w:r w:rsidRPr="00811645">
        <w:t xml:space="preserve"> </w:t>
      </w:r>
      <w:proofErr w:type="spellStart"/>
      <w:r w:rsidRPr="00811645">
        <w:t>tahmin</w:t>
      </w:r>
      <w:proofErr w:type="spellEnd"/>
      <w:r w:rsidRPr="00811645">
        <w:t xml:space="preserve"> </w:t>
      </w:r>
      <w:proofErr w:type="spellStart"/>
      <w:r w:rsidRPr="00811645">
        <w:t>modelleri</w:t>
      </w:r>
      <w:proofErr w:type="spellEnd"/>
      <w:r w:rsidRPr="00811645">
        <w:t>)</w:t>
      </w:r>
    </w:p>
    <w:p w14:paraId="292AC9CE" w14:textId="77777777" w:rsidR="006D5CFD" w:rsidRPr="00811645" w:rsidRDefault="006D5CFD" w:rsidP="006D5CFD">
      <w:pPr>
        <w:numPr>
          <w:ilvl w:val="0"/>
          <w:numId w:val="12"/>
        </w:numPr>
        <w:spacing w:after="160" w:line="278" w:lineRule="auto"/>
      </w:pPr>
      <w:r w:rsidRPr="00811645">
        <w:t xml:space="preserve">DB: Firebase </w:t>
      </w:r>
      <w:proofErr w:type="spellStart"/>
      <w:r w:rsidRPr="00811645">
        <w:t>veya</w:t>
      </w:r>
      <w:proofErr w:type="spellEnd"/>
      <w:r w:rsidRPr="00811645">
        <w:t xml:space="preserve"> MongoDB</w:t>
      </w:r>
    </w:p>
    <w:p w14:paraId="698C9B6E" w14:textId="77777777" w:rsidR="006D5CFD" w:rsidRPr="00811645" w:rsidRDefault="006D5CFD" w:rsidP="006D5CFD">
      <w:pPr>
        <w:numPr>
          <w:ilvl w:val="0"/>
          <w:numId w:val="12"/>
        </w:numPr>
        <w:spacing w:after="160" w:line="278" w:lineRule="auto"/>
      </w:pPr>
      <w:r w:rsidRPr="00811645">
        <w:t>Analytics: Chart.js / D3.js</w:t>
      </w:r>
    </w:p>
    <w:p w14:paraId="5233C29F" w14:textId="77777777" w:rsidR="006D5CFD" w:rsidRPr="00811645" w:rsidRDefault="006D5CFD" w:rsidP="006D5CFD">
      <w:r>
        <w:pict w14:anchorId="7627FB77">
          <v:rect id="_x0000_i1029" style="width:0;height:1.5pt" o:hralign="center" o:hrstd="t" o:hr="t" fillcolor="#a0a0a0" stroked="f"/>
        </w:pict>
      </w:r>
    </w:p>
    <w:p w14:paraId="26BE2AAD" w14:textId="77777777" w:rsidR="006D5CFD" w:rsidRPr="00811645" w:rsidRDefault="006D5CFD" w:rsidP="006D5CFD">
      <w:r w:rsidRPr="00811645">
        <w:rPr>
          <w:b/>
          <w:bCs/>
        </w:rPr>
        <w:t xml:space="preserve">5. </w:t>
      </w:r>
      <w:proofErr w:type="spellStart"/>
      <w:r w:rsidRPr="00811645">
        <w:rPr>
          <w:b/>
          <w:bCs/>
        </w:rPr>
        <w:t>Eğitimsel</w:t>
      </w:r>
      <w:proofErr w:type="spellEnd"/>
      <w:r w:rsidRPr="00811645">
        <w:rPr>
          <w:b/>
          <w:bCs/>
        </w:rPr>
        <w:t xml:space="preserve"> Katkı </w:t>
      </w:r>
      <w:proofErr w:type="spellStart"/>
      <w:r w:rsidRPr="00811645">
        <w:rPr>
          <w:b/>
          <w:bCs/>
        </w:rPr>
        <w:t>ve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Yenilik</w:t>
      </w:r>
      <w:proofErr w:type="spellEnd"/>
    </w:p>
    <w:p w14:paraId="6877EB50" w14:textId="77777777" w:rsidR="006D5CFD" w:rsidRPr="00811645" w:rsidRDefault="006D5CFD" w:rsidP="006D5CFD">
      <w:pPr>
        <w:numPr>
          <w:ilvl w:val="0"/>
          <w:numId w:val="13"/>
        </w:numPr>
        <w:spacing w:after="160" w:line="278" w:lineRule="auto"/>
      </w:pPr>
      <w:r w:rsidRPr="00811645">
        <w:t xml:space="preserve">Akademik </w:t>
      </w:r>
      <w:proofErr w:type="spellStart"/>
      <w:r w:rsidRPr="00811645">
        <w:t>performans</w:t>
      </w:r>
      <w:proofErr w:type="spellEnd"/>
      <w:r w:rsidRPr="00811645">
        <w:t xml:space="preserve"> </w:t>
      </w:r>
      <w:proofErr w:type="spellStart"/>
      <w:r w:rsidRPr="00811645">
        <w:t>yerine</w:t>
      </w:r>
      <w:proofErr w:type="spellEnd"/>
      <w:r w:rsidRPr="00811645">
        <w:t xml:space="preserve"> </w:t>
      </w:r>
      <w:proofErr w:type="spellStart"/>
      <w:r w:rsidRPr="00811645">
        <w:t>bilişsel</w:t>
      </w:r>
      <w:proofErr w:type="spellEnd"/>
      <w:r w:rsidRPr="00811645">
        <w:t xml:space="preserve"> </w:t>
      </w:r>
      <w:proofErr w:type="spellStart"/>
      <w:r w:rsidRPr="00811645">
        <w:t>gelişimi</w:t>
      </w:r>
      <w:proofErr w:type="spellEnd"/>
      <w:r w:rsidRPr="00811645">
        <w:t xml:space="preserve"> </w:t>
      </w:r>
      <w:proofErr w:type="spellStart"/>
      <w:r w:rsidRPr="00811645">
        <w:t>ölçen</w:t>
      </w:r>
      <w:proofErr w:type="spellEnd"/>
      <w:r w:rsidRPr="00811645">
        <w:t xml:space="preserve"> ender </w:t>
      </w:r>
      <w:proofErr w:type="spellStart"/>
      <w:r w:rsidRPr="00811645">
        <w:t>sistemlerden</w:t>
      </w:r>
      <w:proofErr w:type="spellEnd"/>
      <w:r w:rsidRPr="00811645">
        <w:t xml:space="preserve"> </w:t>
      </w:r>
      <w:proofErr w:type="spellStart"/>
      <w:r w:rsidRPr="00811645">
        <w:t>biri</w:t>
      </w:r>
      <w:proofErr w:type="spellEnd"/>
    </w:p>
    <w:p w14:paraId="5B8B4C4E" w14:textId="77777777" w:rsidR="006D5CFD" w:rsidRPr="00811645" w:rsidRDefault="006D5CFD" w:rsidP="006D5CFD">
      <w:pPr>
        <w:numPr>
          <w:ilvl w:val="0"/>
          <w:numId w:val="13"/>
        </w:numPr>
        <w:spacing w:after="160" w:line="278" w:lineRule="auto"/>
      </w:pPr>
      <w:proofErr w:type="spellStart"/>
      <w:r w:rsidRPr="00811645">
        <w:t>Nörogelişimsel</w:t>
      </w:r>
      <w:proofErr w:type="spellEnd"/>
      <w:r w:rsidRPr="00811645">
        <w:t xml:space="preserve"> </w:t>
      </w:r>
      <w:proofErr w:type="spellStart"/>
      <w:r w:rsidRPr="00811645">
        <w:t>bozukluklarda</w:t>
      </w:r>
      <w:proofErr w:type="spellEnd"/>
      <w:r w:rsidRPr="00811645">
        <w:t xml:space="preserve"> </w:t>
      </w:r>
      <w:proofErr w:type="spellStart"/>
      <w:r w:rsidRPr="00811645">
        <w:t>erken</w:t>
      </w:r>
      <w:proofErr w:type="spellEnd"/>
      <w:r w:rsidRPr="00811645">
        <w:t xml:space="preserve"> </w:t>
      </w:r>
      <w:proofErr w:type="spellStart"/>
      <w:r w:rsidRPr="00811645">
        <w:t>tespit</w:t>
      </w:r>
      <w:proofErr w:type="spellEnd"/>
      <w:r w:rsidRPr="00811645">
        <w:t xml:space="preserve"> </w:t>
      </w:r>
      <w:proofErr w:type="spellStart"/>
      <w:r w:rsidRPr="00811645">
        <w:t>imkanı</w:t>
      </w:r>
      <w:proofErr w:type="spellEnd"/>
    </w:p>
    <w:p w14:paraId="09FB29ED" w14:textId="77777777" w:rsidR="006D5CFD" w:rsidRPr="00811645" w:rsidRDefault="006D5CFD" w:rsidP="006D5CFD">
      <w:pPr>
        <w:numPr>
          <w:ilvl w:val="0"/>
          <w:numId w:val="13"/>
        </w:numPr>
        <w:spacing w:after="160" w:line="278" w:lineRule="auto"/>
      </w:pPr>
      <w:proofErr w:type="spellStart"/>
      <w:r w:rsidRPr="00811645">
        <w:t>Gelişim</w:t>
      </w:r>
      <w:proofErr w:type="spellEnd"/>
      <w:r w:rsidRPr="00811645">
        <w:t xml:space="preserve"> </w:t>
      </w:r>
      <w:proofErr w:type="spellStart"/>
      <w:r w:rsidRPr="00811645">
        <w:t>izleme</w:t>
      </w:r>
      <w:proofErr w:type="spellEnd"/>
      <w:r w:rsidRPr="00811645">
        <w:t xml:space="preserve"> + </w:t>
      </w:r>
      <w:proofErr w:type="spellStart"/>
      <w:r w:rsidRPr="00811645">
        <w:t>oyunlaştırma</w:t>
      </w:r>
      <w:proofErr w:type="spellEnd"/>
      <w:r w:rsidRPr="00811645">
        <w:t xml:space="preserve"> </w:t>
      </w:r>
      <w:proofErr w:type="spellStart"/>
      <w:r w:rsidRPr="00811645">
        <w:t>entegrasyonu</w:t>
      </w:r>
      <w:proofErr w:type="spellEnd"/>
    </w:p>
    <w:p w14:paraId="0384178F" w14:textId="77777777" w:rsidR="006D5CFD" w:rsidRPr="00811645" w:rsidRDefault="006D5CFD" w:rsidP="006D5CFD">
      <w:r>
        <w:lastRenderedPageBreak/>
        <w:pict w14:anchorId="76E6FB10">
          <v:rect id="_x0000_i1030" style="width:0;height:1.5pt" o:hralign="center" o:hrstd="t" o:hr="t" fillcolor="#a0a0a0" stroked="f"/>
        </w:pict>
      </w:r>
    </w:p>
    <w:p w14:paraId="7D886DBC" w14:textId="77777777" w:rsidR="006D5CFD" w:rsidRPr="00811645" w:rsidRDefault="006D5CFD" w:rsidP="006D5CFD">
      <w:r w:rsidRPr="00811645">
        <w:rPr>
          <w:b/>
          <w:bCs/>
        </w:rPr>
        <w:t xml:space="preserve">6. </w:t>
      </w:r>
      <w:proofErr w:type="spellStart"/>
      <w:r w:rsidRPr="00811645">
        <w:rPr>
          <w:b/>
          <w:bCs/>
        </w:rPr>
        <w:t>Kullanıcı</w:t>
      </w:r>
      <w:proofErr w:type="spellEnd"/>
      <w:r w:rsidRPr="00811645">
        <w:rPr>
          <w:b/>
          <w:bCs/>
        </w:rPr>
        <w:t xml:space="preserve"> </w:t>
      </w:r>
      <w:proofErr w:type="spellStart"/>
      <w:r w:rsidRPr="00811645">
        <w:rPr>
          <w:b/>
          <w:bCs/>
        </w:rPr>
        <w:t>Akışı</w:t>
      </w:r>
      <w:proofErr w:type="spellEnd"/>
    </w:p>
    <w:p w14:paraId="75E6CC9D" w14:textId="77777777" w:rsidR="006D5CFD" w:rsidRPr="00811645" w:rsidRDefault="006D5CFD" w:rsidP="006D5CFD">
      <w:pPr>
        <w:numPr>
          <w:ilvl w:val="0"/>
          <w:numId w:val="14"/>
        </w:numPr>
        <w:spacing w:after="160" w:line="278" w:lineRule="auto"/>
      </w:pPr>
      <w:proofErr w:type="spellStart"/>
      <w:r w:rsidRPr="00811645">
        <w:t>Öğrenci</w:t>
      </w:r>
      <w:proofErr w:type="spellEnd"/>
      <w:r w:rsidRPr="00811645">
        <w:t xml:space="preserve"> her </w:t>
      </w:r>
      <w:proofErr w:type="spellStart"/>
      <w:r w:rsidRPr="00811645">
        <w:t>gün</w:t>
      </w:r>
      <w:proofErr w:type="spellEnd"/>
      <w:r w:rsidRPr="00811645">
        <w:t xml:space="preserve"> </w:t>
      </w:r>
      <w:proofErr w:type="spellStart"/>
      <w:r w:rsidRPr="00811645">
        <w:t>egzersiz</w:t>
      </w:r>
      <w:proofErr w:type="spellEnd"/>
      <w:r w:rsidRPr="00811645">
        <w:t xml:space="preserve"> </w:t>
      </w:r>
      <w:proofErr w:type="spellStart"/>
      <w:r w:rsidRPr="00811645">
        <w:t>oynar</w:t>
      </w:r>
      <w:proofErr w:type="spellEnd"/>
      <w:r w:rsidRPr="00811645">
        <w:t xml:space="preserve"> (test </w:t>
      </w:r>
      <w:proofErr w:type="spellStart"/>
      <w:r w:rsidRPr="00811645">
        <w:t>bazlı</w:t>
      </w:r>
      <w:proofErr w:type="spellEnd"/>
      <w:r w:rsidRPr="00811645">
        <w:t xml:space="preserve"> mini </w:t>
      </w:r>
      <w:proofErr w:type="spellStart"/>
      <w:r w:rsidRPr="00811645">
        <w:t>oyun</w:t>
      </w:r>
      <w:proofErr w:type="spellEnd"/>
      <w:r w:rsidRPr="00811645">
        <w:t>)</w:t>
      </w:r>
    </w:p>
    <w:p w14:paraId="3244A509" w14:textId="77777777" w:rsidR="006D5CFD" w:rsidRPr="00811645" w:rsidRDefault="006D5CFD" w:rsidP="006D5CFD">
      <w:pPr>
        <w:numPr>
          <w:ilvl w:val="0"/>
          <w:numId w:val="14"/>
        </w:numPr>
        <w:spacing w:after="160" w:line="278" w:lineRule="auto"/>
      </w:pPr>
      <w:proofErr w:type="spellStart"/>
      <w:r w:rsidRPr="00811645">
        <w:t>Sistem</w:t>
      </w:r>
      <w:proofErr w:type="spellEnd"/>
      <w:r w:rsidRPr="00811645">
        <w:t xml:space="preserve"> test </w:t>
      </w:r>
      <w:proofErr w:type="spellStart"/>
      <w:r w:rsidRPr="00811645">
        <w:t>skorlarından</w:t>
      </w:r>
      <w:proofErr w:type="spellEnd"/>
      <w:r w:rsidRPr="00811645">
        <w:t xml:space="preserve"> trend </w:t>
      </w:r>
      <w:proofErr w:type="spellStart"/>
      <w:r w:rsidRPr="00811645">
        <w:t>analiz</w:t>
      </w:r>
      <w:proofErr w:type="spellEnd"/>
      <w:r w:rsidRPr="00811645">
        <w:t xml:space="preserve"> </w:t>
      </w:r>
      <w:proofErr w:type="spellStart"/>
      <w:r w:rsidRPr="00811645">
        <w:t>eder</w:t>
      </w:r>
      <w:proofErr w:type="spellEnd"/>
    </w:p>
    <w:p w14:paraId="0E7C29CE" w14:textId="77777777" w:rsidR="006D5CFD" w:rsidRPr="00811645" w:rsidRDefault="006D5CFD" w:rsidP="006D5CFD">
      <w:pPr>
        <w:numPr>
          <w:ilvl w:val="0"/>
          <w:numId w:val="14"/>
        </w:numPr>
        <w:spacing w:after="160" w:line="278" w:lineRule="auto"/>
      </w:pPr>
      <w:r w:rsidRPr="00811645">
        <w:t xml:space="preserve">AI </w:t>
      </w:r>
      <w:proofErr w:type="spellStart"/>
      <w:r w:rsidRPr="00811645">
        <w:t>modeli</w:t>
      </w:r>
      <w:proofErr w:type="spellEnd"/>
      <w:r w:rsidRPr="00811645">
        <w:t xml:space="preserve"> yeni </w:t>
      </w:r>
      <w:proofErr w:type="spellStart"/>
      <w:r w:rsidRPr="00811645">
        <w:t>egzersiz</w:t>
      </w:r>
      <w:proofErr w:type="spellEnd"/>
      <w:r w:rsidRPr="00811645">
        <w:t xml:space="preserve"> </w:t>
      </w:r>
      <w:proofErr w:type="spellStart"/>
      <w:r w:rsidRPr="00811645">
        <w:t>önerir</w:t>
      </w:r>
      <w:proofErr w:type="spellEnd"/>
    </w:p>
    <w:p w14:paraId="4C5C8E04" w14:textId="77777777" w:rsidR="006D5CFD" w:rsidRPr="00811645" w:rsidRDefault="006D5CFD" w:rsidP="006D5CFD">
      <w:pPr>
        <w:numPr>
          <w:ilvl w:val="0"/>
          <w:numId w:val="14"/>
        </w:numPr>
        <w:spacing w:after="160" w:line="278" w:lineRule="auto"/>
      </w:pPr>
      <w:r w:rsidRPr="00811645">
        <w:t xml:space="preserve">Rozet </w:t>
      </w:r>
      <w:proofErr w:type="spellStart"/>
      <w:r w:rsidRPr="00811645">
        <w:t>ve</w:t>
      </w:r>
      <w:proofErr w:type="spellEnd"/>
      <w:r w:rsidRPr="00811645">
        <w:t xml:space="preserve"> </w:t>
      </w:r>
      <w:proofErr w:type="spellStart"/>
      <w:r w:rsidRPr="00811645">
        <w:t>seviye</w:t>
      </w:r>
      <w:proofErr w:type="spellEnd"/>
      <w:r w:rsidRPr="00811645">
        <w:t xml:space="preserve"> </w:t>
      </w:r>
      <w:proofErr w:type="spellStart"/>
      <w:r w:rsidRPr="00811645">
        <w:t>sistemiyle</w:t>
      </w:r>
      <w:proofErr w:type="spellEnd"/>
      <w:r w:rsidRPr="00811645">
        <w:t xml:space="preserve"> </w:t>
      </w:r>
      <w:proofErr w:type="spellStart"/>
      <w:r w:rsidRPr="00811645">
        <w:t>ilerleme</w:t>
      </w:r>
      <w:proofErr w:type="spellEnd"/>
      <w:r w:rsidRPr="00811645">
        <w:t xml:space="preserve"> </w:t>
      </w:r>
      <w:proofErr w:type="spellStart"/>
      <w:r w:rsidRPr="00811645">
        <w:t>hissi</w:t>
      </w:r>
      <w:proofErr w:type="spellEnd"/>
      <w:r w:rsidRPr="00811645">
        <w:t xml:space="preserve"> </w:t>
      </w:r>
      <w:proofErr w:type="spellStart"/>
      <w:r w:rsidRPr="00811645">
        <w:t>verilir</w:t>
      </w:r>
      <w:proofErr w:type="spellEnd"/>
    </w:p>
    <w:p w14:paraId="15C1028D" w14:textId="77777777" w:rsidR="006D5CFD" w:rsidRPr="00811645" w:rsidRDefault="006D5CFD" w:rsidP="006D5CFD">
      <w:pPr>
        <w:numPr>
          <w:ilvl w:val="0"/>
          <w:numId w:val="14"/>
        </w:numPr>
        <w:spacing w:after="160" w:line="278" w:lineRule="auto"/>
      </w:pPr>
      <w:r w:rsidRPr="00811645">
        <w:t>Veli/</w:t>
      </w:r>
      <w:proofErr w:type="spellStart"/>
      <w:r w:rsidRPr="00811645">
        <w:t>uzman</w:t>
      </w:r>
      <w:proofErr w:type="spellEnd"/>
      <w:r w:rsidRPr="00811645">
        <w:t xml:space="preserve"> </w:t>
      </w:r>
      <w:proofErr w:type="spellStart"/>
      <w:r w:rsidRPr="00811645">
        <w:t>paneli</w:t>
      </w:r>
      <w:proofErr w:type="spellEnd"/>
      <w:r w:rsidRPr="00811645">
        <w:t xml:space="preserve"> </w:t>
      </w:r>
      <w:proofErr w:type="spellStart"/>
      <w:r w:rsidRPr="00811645">
        <w:t>ile</w:t>
      </w:r>
      <w:proofErr w:type="spellEnd"/>
      <w:r w:rsidRPr="00811645">
        <w:t xml:space="preserve"> </w:t>
      </w:r>
      <w:proofErr w:type="spellStart"/>
      <w:r w:rsidRPr="00811645">
        <w:t>haftalık</w:t>
      </w:r>
      <w:proofErr w:type="spellEnd"/>
      <w:r w:rsidRPr="00811645">
        <w:t xml:space="preserve"> </w:t>
      </w:r>
      <w:proofErr w:type="spellStart"/>
      <w:r w:rsidRPr="00811645">
        <w:t>geri</w:t>
      </w:r>
      <w:proofErr w:type="spellEnd"/>
      <w:r w:rsidRPr="00811645">
        <w:t xml:space="preserve"> </w:t>
      </w:r>
      <w:proofErr w:type="spellStart"/>
      <w:r w:rsidRPr="00811645">
        <w:t>bildirim</w:t>
      </w:r>
      <w:proofErr w:type="spellEnd"/>
      <w:r w:rsidRPr="00811645">
        <w:t xml:space="preserve"> </w:t>
      </w:r>
      <w:proofErr w:type="spellStart"/>
      <w:r w:rsidRPr="00811645">
        <w:t>sunulur</w:t>
      </w:r>
      <w:proofErr w:type="spellEnd"/>
    </w:p>
    <w:p w14:paraId="71E1DDF8" w14:textId="0101EDDF" w:rsidR="006D5CFD" w:rsidRDefault="006D5CFD">
      <w:pPr>
        <w:pStyle w:val="Balk1"/>
      </w:pPr>
      <w:r>
        <w:pict w14:anchorId="163A9851">
          <v:rect id="_x0000_i1031" style="width:0;height:1.5pt" o:hralign="center" o:hrstd="t" o:hr="t" fillcolor="#a0a0a0" stroked="f"/>
        </w:pict>
      </w:r>
    </w:p>
    <w:p w14:paraId="3EDD589B" w14:textId="77777777" w:rsidR="006D5CFD" w:rsidRDefault="006D5CFD" w:rsidP="006D5CFD">
      <w:pPr>
        <w:spacing w:line="240" w:lineRule="auto"/>
      </w:pPr>
    </w:p>
    <w:p w14:paraId="5CD927B2" w14:textId="77777777" w:rsidR="006D5CFD" w:rsidRDefault="006D5CFD" w:rsidP="006D5CFD">
      <w:pPr>
        <w:spacing w:line="240" w:lineRule="auto"/>
      </w:pPr>
    </w:p>
    <w:p w14:paraId="09FCB395" w14:textId="77777777" w:rsidR="006D5CFD" w:rsidRDefault="006D5CFD" w:rsidP="006D5CFD">
      <w:pPr>
        <w:spacing w:line="240" w:lineRule="auto"/>
      </w:pPr>
    </w:p>
    <w:p w14:paraId="5DF27570" w14:textId="7EE8D207" w:rsidR="006D5CFD" w:rsidRDefault="006D5CFD" w:rsidP="006D5CFD">
      <w:pPr>
        <w:spacing w:line="240" w:lineRule="auto"/>
      </w:pPr>
      <w:r w:rsidRPr="006D5CFD">
        <w:rPr>
          <w:color w:val="EE0000"/>
        </w:rPr>
        <w:t xml:space="preserve">Veri Bilimcisi 1 – </w:t>
      </w:r>
      <w:r>
        <w:t xml:space="preserve">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Eğilim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6EB789C6" w14:textId="5B3798AB" w:rsidR="006D5CFD" w:rsidRDefault="006D5CFD" w:rsidP="006D5CFD">
      <w:pPr>
        <w:spacing w:line="240" w:lineRule="auto"/>
      </w:pPr>
      <w:r>
        <w:t xml:space="preserve">Her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test </w:t>
      </w:r>
      <w:proofErr w:type="spellStart"/>
      <w:r>
        <w:t>skorlarını</w:t>
      </w:r>
      <w:proofErr w:type="spellEnd"/>
      <w:r>
        <w:t xml:space="preserve"> 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yapısında</w:t>
      </w:r>
      <w:proofErr w:type="spellEnd"/>
      <w:r>
        <w:t xml:space="preserve"> </w:t>
      </w:r>
      <w:proofErr w:type="spellStart"/>
      <w:r>
        <w:t>işler</w:t>
      </w:r>
      <w:proofErr w:type="spellEnd"/>
    </w:p>
    <w:p w14:paraId="7390C026" w14:textId="06F40A30" w:rsidR="006D5CFD" w:rsidRDefault="006D5CFD" w:rsidP="006D5CFD">
      <w:pPr>
        <w:spacing w:line="240" w:lineRule="auto"/>
      </w:pPr>
      <w:proofErr w:type="spellStart"/>
      <w:r>
        <w:t>Ortalama</w:t>
      </w:r>
      <w:proofErr w:type="spellEnd"/>
      <w:r>
        <w:t xml:space="preserve">,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kayma</w:t>
      </w:r>
      <w:proofErr w:type="spellEnd"/>
      <w:r>
        <w:t xml:space="preserve"> </w:t>
      </w:r>
      <w:proofErr w:type="spellStart"/>
      <w:r>
        <w:t>ortalamaları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istatistiksel</w:t>
      </w:r>
      <w:proofErr w:type="spellEnd"/>
      <w:r>
        <w:t xml:space="preserve"> </w:t>
      </w:r>
      <w:proofErr w:type="spellStart"/>
      <w:r>
        <w:t>analizlerle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, </w:t>
      </w:r>
      <w:proofErr w:type="spellStart"/>
      <w:r>
        <w:t>bellek</w:t>
      </w:r>
      <w:proofErr w:type="spellEnd"/>
      <w:r>
        <w:t xml:space="preserve">,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</w:t>
      </w:r>
      <w:proofErr w:type="spellStart"/>
      <w:r>
        <w:t>çıkarır</w:t>
      </w:r>
      <w:proofErr w:type="spellEnd"/>
    </w:p>
    <w:p w14:paraId="13286619" w14:textId="77777777" w:rsidR="006D5CFD" w:rsidRDefault="006D5CFD" w:rsidP="006D5CFD">
      <w:pPr>
        <w:spacing w:line="240" w:lineRule="auto"/>
      </w:pPr>
      <w:proofErr w:type="spellStart"/>
      <w:r>
        <w:t>Gelişim</w:t>
      </w:r>
      <w:proofErr w:type="spellEnd"/>
      <w:r>
        <w:t xml:space="preserve"> </w:t>
      </w:r>
      <w:proofErr w:type="spellStart"/>
      <w:r>
        <w:t>grafikleri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hazırlığı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(Chart.js / D3.js </w:t>
      </w:r>
      <w:proofErr w:type="spellStart"/>
      <w:r>
        <w:t>uyumlu</w:t>
      </w:r>
      <w:proofErr w:type="spellEnd"/>
      <w:r>
        <w:t>)</w:t>
      </w:r>
    </w:p>
    <w:p w14:paraId="0FE17CF7" w14:textId="77777777" w:rsidR="006D5CFD" w:rsidRDefault="006D5CFD" w:rsidP="006D5CFD">
      <w:pPr>
        <w:spacing w:line="240" w:lineRule="auto"/>
      </w:pPr>
    </w:p>
    <w:p w14:paraId="52493566" w14:textId="6504DF36" w:rsidR="006D5CFD" w:rsidRDefault="006D5CFD" w:rsidP="006D5CFD">
      <w:pPr>
        <w:spacing w:line="240" w:lineRule="auto"/>
      </w:pPr>
      <w:r w:rsidRPr="006D5CFD">
        <w:rPr>
          <w:color w:val="EE0000"/>
        </w:rPr>
        <w:t xml:space="preserve">Veri Bilimcisi 2 </w:t>
      </w:r>
      <w:r>
        <w:t xml:space="preserve">– </w:t>
      </w:r>
      <w:proofErr w:type="spellStart"/>
      <w:r>
        <w:t>Beceri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&amp; </w:t>
      </w:r>
      <w:proofErr w:type="spellStart"/>
      <w:r>
        <w:t>Segmentasyon</w:t>
      </w:r>
      <w:proofErr w:type="spellEnd"/>
    </w:p>
    <w:p w14:paraId="555F6ABB" w14:textId="3ADDAB64" w:rsidR="006D5CFD" w:rsidRDefault="006D5CFD" w:rsidP="006D5CFD">
      <w:pPr>
        <w:spacing w:line="240" w:lineRule="auto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skorlarından</w:t>
      </w:r>
      <w:proofErr w:type="spellEnd"/>
      <w:r>
        <w:t xml:space="preserve"> </w:t>
      </w:r>
      <w:proofErr w:type="spellStart"/>
      <w:r>
        <w:t>yola</w:t>
      </w:r>
      <w:proofErr w:type="spellEnd"/>
      <w:r>
        <w:t xml:space="preserve">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beceri</w:t>
      </w:r>
      <w:proofErr w:type="spellEnd"/>
      <w:r>
        <w:t xml:space="preserve"> </w:t>
      </w:r>
      <w:proofErr w:type="spellStart"/>
      <w:r>
        <w:t>düzeylerini</w:t>
      </w:r>
      <w:proofErr w:type="spellEnd"/>
      <w:r>
        <w:t xml:space="preserve"> </w:t>
      </w:r>
      <w:proofErr w:type="spellStart"/>
      <w:r>
        <w:t>sınıflandırır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: </w:t>
      </w:r>
      <w:proofErr w:type="spellStart"/>
      <w:r>
        <w:t>düşük</w:t>
      </w:r>
      <w:proofErr w:type="spellEnd"/>
      <w:r>
        <w:t>/</w:t>
      </w:r>
      <w:proofErr w:type="spellStart"/>
      <w:r>
        <w:t>orta</w:t>
      </w:r>
      <w:proofErr w:type="spellEnd"/>
      <w:r>
        <w:t>/</w:t>
      </w:r>
      <w:proofErr w:type="spellStart"/>
      <w:r>
        <w:t>yüksek</w:t>
      </w:r>
      <w:proofErr w:type="spellEnd"/>
      <w:r>
        <w:t>)</w:t>
      </w:r>
    </w:p>
    <w:p w14:paraId="1BB3BECD" w14:textId="5587192D" w:rsidR="006D5CFD" w:rsidRDefault="006D5CFD" w:rsidP="006D5CFD">
      <w:pPr>
        <w:spacing w:line="240" w:lineRule="auto"/>
      </w:pPr>
      <w:proofErr w:type="spellStart"/>
      <w:r>
        <w:t>Sklearn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kurar</w:t>
      </w:r>
      <w:proofErr w:type="spellEnd"/>
      <w:r>
        <w:t xml:space="preserve"> (Decision Tree, Random Forest)</w:t>
      </w:r>
    </w:p>
    <w:p w14:paraId="59AB6DD3" w14:textId="77777777" w:rsidR="006D5CFD" w:rsidRDefault="006D5CFD" w:rsidP="006D5CFD">
      <w:pPr>
        <w:spacing w:line="240" w:lineRule="auto"/>
      </w:pPr>
      <w:proofErr w:type="spellStart"/>
      <w:r>
        <w:t>Sınıflandırma</w:t>
      </w:r>
      <w:proofErr w:type="spellEnd"/>
      <w:r>
        <w:t xml:space="preserve"> </w:t>
      </w:r>
      <w:proofErr w:type="spellStart"/>
      <w:r>
        <w:t>sonuçlarını</w:t>
      </w:r>
      <w:proofErr w:type="spellEnd"/>
      <w:r>
        <w:t xml:space="preserve"> </w:t>
      </w:r>
      <w:proofErr w:type="spellStart"/>
      <w:r>
        <w:t>backend'e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AI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motoruna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hale </w:t>
      </w:r>
      <w:proofErr w:type="spellStart"/>
      <w:r>
        <w:t>getirir</w:t>
      </w:r>
      <w:proofErr w:type="spellEnd"/>
    </w:p>
    <w:p w14:paraId="20A13010" w14:textId="77777777" w:rsidR="006D5CFD" w:rsidRDefault="006D5CFD" w:rsidP="006D5CFD">
      <w:pPr>
        <w:spacing w:line="240" w:lineRule="auto"/>
      </w:pPr>
    </w:p>
    <w:p w14:paraId="62BDABAE" w14:textId="77777777" w:rsidR="006D5CFD" w:rsidRDefault="006D5CFD" w:rsidP="006D5CFD">
      <w:pPr>
        <w:spacing w:line="240" w:lineRule="auto"/>
      </w:pPr>
      <w:r w:rsidRPr="006D5CFD">
        <w:rPr>
          <w:color w:val="EE0000"/>
        </w:rPr>
        <w:t xml:space="preserve">Veri Bilimcisi 3 </w:t>
      </w:r>
      <w:r>
        <w:t xml:space="preserve">– Oyun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Analitiği</w:t>
      </w:r>
      <w:proofErr w:type="spellEnd"/>
      <w:r>
        <w:t xml:space="preserve"> &amp;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Davranışı</w:t>
      </w:r>
      <w:proofErr w:type="spellEnd"/>
    </w:p>
    <w:p w14:paraId="60F4871D" w14:textId="392EDAA7" w:rsidR="006D5CFD" w:rsidRDefault="006D5CFD" w:rsidP="006D5CFD">
      <w:pPr>
        <w:spacing w:line="240" w:lineRule="auto"/>
      </w:pPr>
      <w:r>
        <w:t xml:space="preserve">Oyun </w:t>
      </w:r>
      <w:proofErr w:type="spellStart"/>
      <w:r>
        <w:t>içi</w:t>
      </w:r>
      <w:proofErr w:type="spellEnd"/>
      <w:r>
        <w:t xml:space="preserve"> </w:t>
      </w:r>
      <w:proofErr w:type="spellStart"/>
      <w:r>
        <w:t>verilerden</w:t>
      </w:r>
      <w:proofErr w:type="spellEnd"/>
      <w:r>
        <w:t xml:space="preserve"> (</w:t>
      </w:r>
      <w:proofErr w:type="spellStart"/>
      <w:r>
        <w:t>hız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tipi,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)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</w:t>
      </w:r>
      <w:proofErr w:type="spellEnd"/>
    </w:p>
    <w:p w14:paraId="614C5C91" w14:textId="0A7EAFE7" w:rsidR="006D5CFD" w:rsidRDefault="006D5CFD" w:rsidP="006D5CFD">
      <w:pPr>
        <w:spacing w:line="240" w:lineRule="auto"/>
      </w:pPr>
      <w:r>
        <w:t xml:space="preserve">Her mini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metrikler</w:t>
      </w:r>
      <w:proofErr w:type="spellEnd"/>
      <w:r>
        <w:t xml:space="preserve"> </w:t>
      </w:r>
      <w:proofErr w:type="spellStart"/>
      <w:r>
        <w:t>çıkarır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: mental </w:t>
      </w:r>
      <w:proofErr w:type="spellStart"/>
      <w:r>
        <w:t>rotation’da</w:t>
      </w:r>
      <w:proofErr w:type="spellEnd"/>
      <w:r>
        <w:t xml:space="preserve"> “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skoru</w:t>
      </w:r>
      <w:proofErr w:type="spellEnd"/>
      <w:r>
        <w:t>”)</w:t>
      </w:r>
    </w:p>
    <w:p w14:paraId="4988175E" w14:textId="77777777" w:rsidR="006D5CFD" w:rsidRDefault="006D5CFD" w:rsidP="006D5CFD">
      <w:pPr>
        <w:spacing w:line="240" w:lineRule="auto"/>
      </w:pPr>
      <w:proofErr w:type="spellStart"/>
      <w:r>
        <w:t>Kullanıcı</w:t>
      </w:r>
      <w:proofErr w:type="spellEnd"/>
      <w:r>
        <w:t xml:space="preserve"> tipi </w:t>
      </w:r>
      <w:proofErr w:type="spellStart"/>
      <w:r>
        <w:t>segmentasyonu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: </w:t>
      </w:r>
      <w:proofErr w:type="spellStart"/>
      <w:r>
        <w:t>dikkatli</w:t>
      </w:r>
      <w:proofErr w:type="spellEnd"/>
      <w:r>
        <w:t xml:space="preserve"> ama </w:t>
      </w:r>
      <w:proofErr w:type="spellStart"/>
      <w:r>
        <w:t>yavaş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ama </w:t>
      </w:r>
      <w:proofErr w:type="spellStart"/>
      <w:r>
        <w:t>hatalı</w:t>
      </w:r>
      <w:proofErr w:type="spellEnd"/>
      <w:r>
        <w:t>)</w:t>
      </w:r>
    </w:p>
    <w:p w14:paraId="04F5522F" w14:textId="77777777" w:rsidR="006D5CFD" w:rsidRDefault="006D5CFD" w:rsidP="006D5CFD">
      <w:pPr>
        <w:spacing w:line="240" w:lineRule="auto"/>
      </w:pPr>
    </w:p>
    <w:p w14:paraId="10F3EC06" w14:textId="0B7B0BC1" w:rsidR="006D5CFD" w:rsidRDefault="006D5CFD" w:rsidP="006D5CFD">
      <w:pPr>
        <w:spacing w:line="240" w:lineRule="auto"/>
      </w:pPr>
      <w:proofErr w:type="spellStart"/>
      <w:r w:rsidRPr="006D5CFD">
        <w:rPr>
          <w:color w:val="EE0000"/>
        </w:rPr>
        <w:t>Yapay</w:t>
      </w:r>
      <w:proofErr w:type="spellEnd"/>
      <w:r w:rsidRPr="006D5CFD">
        <w:rPr>
          <w:color w:val="EE0000"/>
        </w:rPr>
        <w:t xml:space="preserve"> Zekâ </w:t>
      </w:r>
      <w:proofErr w:type="spellStart"/>
      <w:r w:rsidRPr="006D5CFD">
        <w:rPr>
          <w:color w:val="EE0000"/>
        </w:rPr>
        <w:t>Uzmanı</w:t>
      </w:r>
      <w:proofErr w:type="spellEnd"/>
      <w:r w:rsidRPr="006D5CFD">
        <w:rPr>
          <w:color w:val="EE0000"/>
        </w:rPr>
        <w:t xml:space="preserve"> 1 </w:t>
      </w:r>
      <w:r>
        <w:t xml:space="preserve">–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Motoru</w:t>
      </w:r>
      <w:proofErr w:type="spellEnd"/>
      <w:r>
        <w:t xml:space="preserve"> Geliştirme</w:t>
      </w:r>
    </w:p>
    <w:p w14:paraId="703315AB" w14:textId="5708E661" w:rsidR="006D5CFD" w:rsidRDefault="006D5CFD" w:rsidP="006D5CFD">
      <w:pPr>
        <w:spacing w:line="240" w:lineRule="auto"/>
      </w:pPr>
      <w:r>
        <w:lastRenderedPageBreak/>
        <w:t xml:space="preserve">Skor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verisine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kurgularını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(</w:t>
      </w:r>
      <w:proofErr w:type="spellStart"/>
      <w:r>
        <w:t>kural</w:t>
      </w:r>
      <w:proofErr w:type="spellEnd"/>
      <w:r>
        <w:t xml:space="preserve"> + model </w:t>
      </w:r>
      <w:proofErr w:type="spellStart"/>
      <w:r>
        <w:t>tabanlı</w:t>
      </w:r>
      <w:proofErr w:type="spellEnd"/>
      <w:r>
        <w:t>)</w:t>
      </w:r>
    </w:p>
    <w:p w14:paraId="2DF0D9BA" w14:textId="2183C428" w:rsidR="006D5CFD" w:rsidRDefault="006D5CFD" w:rsidP="006D5CFD">
      <w:pPr>
        <w:spacing w:line="240" w:lineRule="auto"/>
      </w:pPr>
      <w:r>
        <w:t xml:space="preserve">Firebase ML Kit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geliştirir</w:t>
      </w:r>
      <w:proofErr w:type="spellEnd"/>
    </w:p>
    <w:p w14:paraId="0BDD899E" w14:textId="77777777" w:rsidR="006D5CFD" w:rsidRDefault="006D5CFD" w:rsidP="006D5CFD">
      <w:pPr>
        <w:spacing w:line="240" w:lineRule="auto"/>
      </w:pPr>
      <w:proofErr w:type="spellStart"/>
      <w:r>
        <w:t>Kullanıcıya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sunan</w:t>
      </w:r>
      <w:proofErr w:type="spellEnd"/>
      <w:r>
        <w:t xml:space="preserve"> front-end </w:t>
      </w:r>
      <w:proofErr w:type="spellStart"/>
      <w:r>
        <w:t>bileşeniyle</w:t>
      </w:r>
      <w:proofErr w:type="spellEnd"/>
      <w:r>
        <w:t xml:space="preserve"> API </w:t>
      </w:r>
      <w:proofErr w:type="spellStart"/>
      <w:r>
        <w:t>bağlantısını</w:t>
      </w:r>
      <w:proofErr w:type="spellEnd"/>
      <w:r>
        <w:t xml:space="preserve"> </w:t>
      </w:r>
      <w:proofErr w:type="spellStart"/>
      <w:r>
        <w:t>kurar</w:t>
      </w:r>
      <w:proofErr w:type="spellEnd"/>
    </w:p>
    <w:p w14:paraId="4CF52C18" w14:textId="77777777" w:rsidR="006D5CFD" w:rsidRDefault="006D5CFD" w:rsidP="006D5CFD">
      <w:pPr>
        <w:spacing w:line="240" w:lineRule="auto"/>
      </w:pPr>
    </w:p>
    <w:p w14:paraId="2239FEAD" w14:textId="611298FB" w:rsidR="006D5CFD" w:rsidRDefault="006D5CFD" w:rsidP="006D5CFD">
      <w:pPr>
        <w:spacing w:line="240" w:lineRule="auto"/>
      </w:pPr>
      <w:proofErr w:type="spellStart"/>
      <w:r w:rsidRPr="006D5CFD">
        <w:rPr>
          <w:color w:val="EE0000"/>
        </w:rPr>
        <w:t>Yapay</w:t>
      </w:r>
      <w:proofErr w:type="spellEnd"/>
      <w:r w:rsidRPr="006D5CFD">
        <w:rPr>
          <w:color w:val="EE0000"/>
        </w:rPr>
        <w:t xml:space="preserve"> Zekâ </w:t>
      </w:r>
      <w:proofErr w:type="spellStart"/>
      <w:r w:rsidRPr="006D5CFD">
        <w:rPr>
          <w:color w:val="EE0000"/>
        </w:rPr>
        <w:t>Uzmanı</w:t>
      </w:r>
      <w:proofErr w:type="spellEnd"/>
      <w:r w:rsidRPr="006D5CFD">
        <w:rPr>
          <w:color w:val="EE0000"/>
        </w:rPr>
        <w:t xml:space="preserve"> 2 – </w:t>
      </w:r>
      <w:proofErr w:type="spellStart"/>
      <w:r>
        <w:t>Oyunlarla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&amp;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Zorluk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68DB2E33" w14:textId="5934FE74" w:rsidR="006D5CFD" w:rsidRDefault="006D5CFD" w:rsidP="006D5CFD">
      <w:pPr>
        <w:spacing w:line="240" w:lineRule="auto"/>
      </w:pPr>
      <w:r>
        <w:t xml:space="preserve">Unity </w:t>
      </w:r>
      <w:proofErr w:type="spellStart"/>
      <w:r>
        <w:t>veya</w:t>
      </w:r>
      <w:proofErr w:type="spellEnd"/>
      <w:r>
        <w:t xml:space="preserve"> React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oyunlara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motorunun</w:t>
      </w:r>
      <w:proofErr w:type="spellEnd"/>
      <w:r>
        <w:t xml:space="preserve"> </w:t>
      </w:r>
      <w:proofErr w:type="spellStart"/>
      <w:r>
        <w:t>çıktısını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eder</w:t>
      </w:r>
      <w:proofErr w:type="spellEnd"/>
    </w:p>
    <w:p w14:paraId="73A407F0" w14:textId="5D2B1798" w:rsidR="006D5CFD" w:rsidRDefault="006D5CFD" w:rsidP="006D5CFD">
      <w:pPr>
        <w:spacing w:line="240" w:lineRule="auto"/>
      </w:pPr>
      <w:r>
        <w:t xml:space="preserve">Skor </w:t>
      </w:r>
      <w:proofErr w:type="spellStart"/>
      <w:r>
        <w:t>verisine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zorluk</w:t>
      </w:r>
      <w:proofErr w:type="spellEnd"/>
      <w:r>
        <w:t xml:space="preserve"> (</w:t>
      </w:r>
      <w:proofErr w:type="spellStart"/>
      <w:r>
        <w:t>kolay</w:t>
      </w:r>
      <w:proofErr w:type="spellEnd"/>
      <w:r>
        <w:t>/</w:t>
      </w:r>
      <w:proofErr w:type="spellStart"/>
      <w:r>
        <w:t>orta</w:t>
      </w:r>
      <w:proofErr w:type="spellEnd"/>
      <w:r>
        <w:t>/</w:t>
      </w:r>
      <w:proofErr w:type="spellStart"/>
      <w:r>
        <w:t>zor</w:t>
      </w:r>
      <w:proofErr w:type="spellEnd"/>
      <w:r>
        <w:t xml:space="preserve">) </w:t>
      </w:r>
      <w:proofErr w:type="spellStart"/>
      <w:r>
        <w:t>seviyelerini</w:t>
      </w:r>
      <w:proofErr w:type="spellEnd"/>
      <w:r>
        <w:t xml:space="preserve"> </w:t>
      </w:r>
      <w:proofErr w:type="spellStart"/>
      <w:r>
        <w:t>kodlar</w:t>
      </w:r>
      <w:proofErr w:type="spellEnd"/>
    </w:p>
    <w:p w14:paraId="0A1FD6CE" w14:textId="76D17965" w:rsidR="006D5CFD" w:rsidRPr="006D5CFD" w:rsidRDefault="006D5CFD" w:rsidP="006D5CFD">
      <w:pPr>
        <w:spacing w:line="240" w:lineRule="auto"/>
      </w:pPr>
      <w:r>
        <w:t xml:space="preserve">AI </w:t>
      </w:r>
      <w:proofErr w:type="spellStart"/>
      <w:r>
        <w:t>çıktılarının</w:t>
      </w:r>
      <w:proofErr w:type="spellEnd"/>
      <w:r>
        <w:t xml:space="preserve"> </w:t>
      </w:r>
      <w:proofErr w:type="spellStart"/>
      <w:r>
        <w:t>güvenilirliğini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, </w:t>
      </w:r>
      <w:proofErr w:type="spellStart"/>
      <w:r>
        <w:t>gerektiğinde</w:t>
      </w:r>
      <w:proofErr w:type="spellEnd"/>
      <w:r>
        <w:t xml:space="preserve"> fallback </w:t>
      </w:r>
      <w:proofErr w:type="spellStart"/>
      <w:r>
        <w:t>öneri</w:t>
      </w:r>
      <w:proofErr w:type="spellEnd"/>
      <w:r>
        <w:t> </w:t>
      </w:r>
      <w:proofErr w:type="spellStart"/>
      <w:r>
        <w:t>verir</w:t>
      </w:r>
      <w:proofErr w:type="spellEnd"/>
    </w:p>
    <w:p w14:paraId="77B9D1E1" w14:textId="5FCDB692" w:rsidR="00EB276B" w:rsidRDefault="00000000">
      <w:pPr>
        <w:pStyle w:val="Balk1"/>
      </w:pPr>
      <w:proofErr w:type="spellStart"/>
      <w:r>
        <w:t>CognitiveTrack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– Kaggle Veri Setlerine Göre Rol Dağılımı ve Proje Aşamaları</w:t>
      </w:r>
    </w:p>
    <w:p w14:paraId="2EB58AA4" w14:textId="77777777" w:rsidR="00EB276B" w:rsidRDefault="00000000">
      <w:pPr>
        <w:pStyle w:val="Balk2"/>
      </w:pPr>
      <w:r>
        <w:t>1. Cognitive Psychology Tasks Dataset</w:t>
      </w:r>
    </w:p>
    <w:p w14:paraId="0594909F" w14:textId="77777777" w:rsidR="00EB276B" w:rsidRDefault="00000000">
      <w:r>
        <w:t>Link: https://figshare.com/articles/dataset/Flanker_Stroop_mouse-tracking_data/11320100</w:t>
      </w:r>
    </w:p>
    <w:p w14:paraId="2F7CCB7A" w14:textId="77777777" w:rsidR="00EB276B" w:rsidRDefault="00000000">
      <w:pPr>
        <w:pStyle w:val="Balk3"/>
      </w:pPr>
      <w:r>
        <w:t>Proje Kullanım Alanı:</w:t>
      </w:r>
    </w:p>
    <w:p w14:paraId="6196C522" w14:textId="77777777" w:rsidR="00EB276B" w:rsidRDefault="00000000">
      <w:r>
        <w:t>Dikkat temelli mini oyunlar (Stroop, Flanker, Simon) için performans analizi ve öneri sistemi.</w:t>
      </w:r>
    </w:p>
    <w:p w14:paraId="7015A3EE" w14:textId="77777777" w:rsidR="00EB276B" w:rsidRDefault="00000000">
      <w:pPr>
        <w:pStyle w:val="Balk3"/>
      </w:pPr>
      <w:r>
        <w:t>Hazırlanacak Kısımlar:</w:t>
      </w:r>
    </w:p>
    <w:p w14:paraId="093EE7F6" w14:textId="77777777" w:rsidR="00EB276B" w:rsidRDefault="00000000">
      <w:r>
        <w:t>- Zaman serisi analizi ile öğrenci performans gelişimi raporları</w:t>
      </w:r>
    </w:p>
    <w:p w14:paraId="4D557DA4" w14:textId="77777777" w:rsidR="00EB276B" w:rsidRDefault="00000000">
      <w:r>
        <w:t>- Kullanıcı skorlarından öneri motoru için veri hazırlama</w:t>
      </w:r>
    </w:p>
    <w:p w14:paraId="63C1DC09" w14:textId="77777777" w:rsidR="00EB276B" w:rsidRDefault="00000000">
      <w:r>
        <w:t>- Görev bazlı skor segmentasyonu</w:t>
      </w:r>
    </w:p>
    <w:p w14:paraId="1F232ED9" w14:textId="77777777" w:rsidR="00EB276B" w:rsidRDefault="00000000">
      <w:pPr>
        <w:pStyle w:val="Balk3"/>
      </w:pPr>
      <w:r>
        <w:t>Rol Bazlı Görev Dağılımı:</w:t>
      </w:r>
    </w:p>
    <w:p w14:paraId="23C8EBB0" w14:textId="77777777" w:rsidR="00EB276B" w:rsidRDefault="00000000">
      <w:r>
        <w:rPr>
          <w:b/>
        </w:rPr>
        <w:t xml:space="preserve">Veri Bilimcisi 1: </w:t>
      </w:r>
      <w:r>
        <w:t>Stroop ve diğer testlerde zaman serisi analizi yapar, kullanıcı skor trendlerini çıkarır.</w:t>
      </w:r>
    </w:p>
    <w:p w14:paraId="6E0682E5" w14:textId="77777777" w:rsidR="00EB276B" w:rsidRDefault="00000000">
      <w:r>
        <w:rPr>
          <w:b/>
        </w:rPr>
        <w:t xml:space="preserve">Yapay Zekâ Uzmanı 1: </w:t>
      </w:r>
      <w:r>
        <w:t>Bu skorları kullanarak örnek öneri modelleri geliştirir (örn: düşük performanslı öğrencilere dikkat artırıcı oyun önerileri).</w:t>
      </w:r>
    </w:p>
    <w:p w14:paraId="0AD881BB" w14:textId="77777777" w:rsidR="00EB276B" w:rsidRDefault="00000000">
      <w:pPr>
        <w:pStyle w:val="Balk2"/>
      </w:pPr>
      <w:r>
        <w:t>2. Working Memory Capacity - n-back Dataset</w:t>
      </w:r>
    </w:p>
    <w:p w14:paraId="2EF5A433" w14:textId="77777777" w:rsidR="00EB276B" w:rsidRDefault="00000000">
      <w:r>
        <w:t>Link: https://huggingface.co/datasets/dongyu0205/working-memory-capacity-of-ChatGPT</w:t>
      </w:r>
    </w:p>
    <w:p w14:paraId="20A8F406" w14:textId="77777777" w:rsidR="00EB276B" w:rsidRDefault="00000000">
      <w:pPr>
        <w:pStyle w:val="Balk3"/>
      </w:pPr>
      <w:r>
        <w:t>Proje Kullanım Alanı:</w:t>
      </w:r>
    </w:p>
    <w:p w14:paraId="0CA64633" w14:textId="77777777" w:rsidR="00EB276B" w:rsidRDefault="00000000">
      <w:r>
        <w:t>Çalışma belleği seviyesine göre oyuncu zorluk ayarı ve beceri sınıflandırması.</w:t>
      </w:r>
    </w:p>
    <w:p w14:paraId="61DFD8F5" w14:textId="77777777" w:rsidR="00EB276B" w:rsidRDefault="00000000">
      <w:pPr>
        <w:pStyle w:val="Balk3"/>
      </w:pPr>
      <w:r>
        <w:lastRenderedPageBreak/>
        <w:t>Hazırlanacak Kısımlar:</w:t>
      </w:r>
    </w:p>
    <w:p w14:paraId="63932550" w14:textId="77777777" w:rsidR="00EB276B" w:rsidRDefault="00000000">
      <w:r>
        <w:t>- Bellek seviyelerine göre oyuncu sınıflandırma (n_level, doğruluk oranı)</w:t>
      </w:r>
    </w:p>
    <w:p w14:paraId="1F0B6700" w14:textId="77777777" w:rsidR="00EB276B" w:rsidRDefault="00000000">
      <w:r>
        <w:t>- Adaptif zorluk seviyesi algoritmaları</w:t>
      </w:r>
    </w:p>
    <w:p w14:paraId="137B24EC" w14:textId="77777777" w:rsidR="00EB276B" w:rsidRDefault="00000000">
      <w:pPr>
        <w:pStyle w:val="Balk3"/>
      </w:pPr>
      <w:r>
        <w:t>Rol Bazlı Görev Dağılımı:</w:t>
      </w:r>
    </w:p>
    <w:p w14:paraId="764434DE" w14:textId="77777777" w:rsidR="00EB276B" w:rsidRDefault="00000000">
      <w:r>
        <w:rPr>
          <w:b/>
        </w:rPr>
        <w:t xml:space="preserve">Veri Bilimcisi 2: </w:t>
      </w:r>
      <w:r>
        <w:t>Kullanıcıları bellek performansına göre düşük/orta/yüksek şeklinde sınıflandırır.</w:t>
      </w:r>
    </w:p>
    <w:p w14:paraId="31AD1F43" w14:textId="77777777" w:rsidR="00EB276B" w:rsidRDefault="00000000">
      <w:r>
        <w:rPr>
          <w:b/>
        </w:rPr>
        <w:t xml:space="preserve">Yapay Zekâ Uzmanı 2: </w:t>
      </w:r>
      <w:r>
        <w:t>Bu sınıflandırmalara göre adaptif zorluk ayarı yaparak oyun motoruna entegrasyon sağlar.</w:t>
      </w:r>
    </w:p>
    <w:p w14:paraId="5995157F" w14:textId="77777777" w:rsidR="00EB276B" w:rsidRDefault="00000000">
      <w:pPr>
        <w:pStyle w:val="Balk2"/>
      </w:pPr>
      <w:r>
        <w:t>3. Reaction Time Dataset (OpenCogLab)</w:t>
      </w:r>
    </w:p>
    <w:p w14:paraId="47667FE7" w14:textId="77777777" w:rsidR="00EB276B" w:rsidRDefault="00000000">
      <w:r>
        <w:t>Link: https://www.kaggle.com/datasets/ricopatto/reaction-time-datasets</w:t>
      </w:r>
    </w:p>
    <w:p w14:paraId="4245A7CB" w14:textId="77777777" w:rsidR="00EB276B" w:rsidRDefault="00000000">
      <w:pPr>
        <w:pStyle w:val="Balk3"/>
      </w:pPr>
      <w:r>
        <w:t>Proje Kullanım Alanı:</w:t>
      </w:r>
    </w:p>
    <w:p w14:paraId="0542FFA6" w14:textId="77777777" w:rsidR="00EB276B" w:rsidRDefault="00000000">
      <w:r>
        <w:t>Tepki süresi bazlı oyun zorluk ayarı, yaşa/cinsiyete göre performans normları, cihaz etkisi analizi.</w:t>
      </w:r>
    </w:p>
    <w:p w14:paraId="7656422B" w14:textId="77777777" w:rsidR="00EB276B" w:rsidRDefault="00000000">
      <w:pPr>
        <w:pStyle w:val="Balk3"/>
      </w:pPr>
      <w:r>
        <w:t>Hazırlanacak Kısımlar:</w:t>
      </w:r>
    </w:p>
    <w:p w14:paraId="663554AB" w14:textId="77777777" w:rsidR="00EB276B" w:rsidRDefault="00000000">
      <w:r>
        <w:t>- Tepki süresi benchmark tabloları oluşturma</w:t>
      </w:r>
    </w:p>
    <w:p w14:paraId="26FE1770" w14:textId="77777777" w:rsidR="00EB276B" w:rsidRDefault="00000000">
      <w:r>
        <w:t>- Yaş ve cinsiyete göre kullanıcı segmentasyonu</w:t>
      </w:r>
    </w:p>
    <w:p w14:paraId="7CD5EC11" w14:textId="77777777" w:rsidR="00EB276B" w:rsidRDefault="00000000">
      <w:r>
        <w:t>- Cihaz bazlı performans karşılaştırma raporu</w:t>
      </w:r>
    </w:p>
    <w:p w14:paraId="35CE33D9" w14:textId="77777777" w:rsidR="00EB276B" w:rsidRDefault="00000000">
      <w:r>
        <w:t>- Yaş bazlı başarı puanı modeli</w:t>
      </w:r>
    </w:p>
    <w:p w14:paraId="42A7E66C" w14:textId="77777777" w:rsidR="00EB276B" w:rsidRDefault="00000000">
      <w:r>
        <w:t>- Segment bazlı adaptif zorluk öneri algoritmaları</w:t>
      </w:r>
    </w:p>
    <w:p w14:paraId="3E3F87DD" w14:textId="77777777" w:rsidR="00EB276B" w:rsidRDefault="00000000">
      <w:pPr>
        <w:pStyle w:val="Balk3"/>
      </w:pPr>
      <w:r>
        <w:t>Rol Bazlı Görev Dağılımı:</w:t>
      </w:r>
    </w:p>
    <w:p w14:paraId="264BFFD4" w14:textId="77777777" w:rsidR="00EB276B" w:rsidRDefault="00000000">
      <w:r>
        <w:rPr>
          <w:b/>
        </w:rPr>
        <w:t xml:space="preserve">Veri Bilimcisi 1: </w:t>
      </w:r>
      <w:r>
        <w:t>Tepki süresi üzerinden hız benchmarkları oluşturur.</w:t>
      </w:r>
    </w:p>
    <w:p w14:paraId="4CA239FD" w14:textId="77777777" w:rsidR="00EB276B" w:rsidRDefault="00000000">
      <w:r>
        <w:rPr>
          <w:b/>
        </w:rPr>
        <w:t xml:space="preserve">Veri Bilimcisi 2: </w:t>
      </w:r>
      <w:r>
        <w:t>Yaş ve cinsiyete göre kullanıcı segmentasyonu yapar.</w:t>
      </w:r>
    </w:p>
    <w:p w14:paraId="06976DD0" w14:textId="77777777" w:rsidR="00EB276B" w:rsidRDefault="00000000">
      <w:r>
        <w:rPr>
          <w:b/>
        </w:rPr>
        <w:t xml:space="preserve">Veri Bilimcisi 3: </w:t>
      </w:r>
      <w:r>
        <w:t>Cihaz tipi ile performans arasındaki ilişkiyi analiz eder.</w:t>
      </w:r>
    </w:p>
    <w:p w14:paraId="7A5C824D" w14:textId="77777777" w:rsidR="00EB276B" w:rsidRDefault="00000000">
      <w:r>
        <w:rPr>
          <w:b/>
        </w:rPr>
        <w:t xml:space="preserve">Yapay Zekâ Uzmanı 1: </w:t>
      </w:r>
      <w:r>
        <w:t>Yaş gruplarına göre öneri motoru çıktıları üretir.</w:t>
      </w:r>
    </w:p>
    <w:p w14:paraId="49FFB796" w14:textId="77777777" w:rsidR="00EB276B" w:rsidRDefault="00000000">
      <w:r>
        <w:rPr>
          <w:b/>
        </w:rPr>
        <w:t xml:space="preserve">Yapay Zekâ Uzmanı 2: </w:t>
      </w:r>
      <w:r>
        <w:t>Segment bazlı zorluk seviyelerini oyun içinde ayarlamak için adaptif sistem geliştirir.</w:t>
      </w:r>
    </w:p>
    <w:p w14:paraId="7232D9D2" w14:textId="77777777" w:rsidR="00EB276B" w:rsidRDefault="00000000">
      <w:pPr>
        <w:pStyle w:val="Balk2"/>
      </w:pPr>
      <w:r>
        <w:t>4. Cognitive Load Dataset (NASA-TLX Based)</w:t>
      </w:r>
    </w:p>
    <w:p w14:paraId="23DB2F72" w14:textId="77777777" w:rsidR="00EB276B" w:rsidRDefault="00000000">
      <w:r>
        <w:t>Link: https://www.kaggle.com/datasets/mainulislammahi/dataset-for-measuring-cognitive-load</w:t>
      </w:r>
    </w:p>
    <w:p w14:paraId="2AB80075" w14:textId="77777777" w:rsidR="00EB276B" w:rsidRDefault="00000000">
      <w:pPr>
        <w:pStyle w:val="Balk3"/>
      </w:pPr>
      <w:r>
        <w:t>Proje Kullanım Alanı:</w:t>
      </w:r>
    </w:p>
    <w:p w14:paraId="6FF64C63" w14:textId="77777777" w:rsidR="00EB276B" w:rsidRDefault="00000000">
      <w:r>
        <w:t>Kullanıcı zihinsel yüküne göre görev zorluğu ve moral raporlama.</w:t>
      </w:r>
    </w:p>
    <w:p w14:paraId="56DD6188" w14:textId="77777777" w:rsidR="00EB276B" w:rsidRDefault="00000000">
      <w:pPr>
        <w:pStyle w:val="Balk3"/>
      </w:pPr>
      <w:r>
        <w:lastRenderedPageBreak/>
        <w:t>Hazırlanacak Kısımlar:</w:t>
      </w:r>
    </w:p>
    <w:p w14:paraId="05F38A15" w14:textId="77777777" w:rsidR="00EB276B" w:rsidRDefault="00000000">
      <w:r>
        <w:t>- Mental demand ve performance skorlarına göre oyun seviyesini kişiselleştirme</w:t>
      </w:r>
    </w:p>
    <w:p w14:paraId="6B04FBC7" w14:textId="77777777" w:rsidR="00EB276B" w:rsidRDefault="00000000">
      <w:r>
        <w:t>- Frustration skorlarına göre moral desteği önerileri geliştirme</w:t>
      </w:r>
    </w:p>
    <w:p w14:paraId="393BEB51" w14:textId="77777777" w:rsidR="00EB276B" w:rsidRDefault="00000000">
      <w:pPr>
        <w:pStyle w:val="Balk3"/>
      </w:pPr>
      <w:r>
        <w:t>Rol Bazlı Görev Dağılımı:</w:t>
      </w:r>
    </w:p>
    <w:p w14:paraId="4ABF5D2A" w14:textId="77777777" w:rsidR="00EB276B" w:rsidRDefault="00000000">
      <w:r>
        <w:rPr>
          <w:b/>
        </w:rPr>
        <w:t xml:space="preserve">Veri Bilimcisi 3: </w:t>
      </w:r>
      <w:r>
        <w:t>Mental demand ve performance skorlarına göre seviye optimizasyon analizi yapar.</w:t>
      </w:r>
    </w:p>
    <w:p w14:paraId="2A65ECD3" w14:textId="77777777" w:rsidR="00EB276B" w:rsidRDefault="00000000">
      <w:r>
        <w:rPr>
          <w:b/>
        </w:rPr>
        <w:t xml:space="preserve">Yapay Zekâ Uzmanı 2: </w:t>
      </w:r>
      <w:r>
        <w:t>Moral düşüklüğü durumunda kullanıcıya moral artırıcı öneriler sunan AI kurgularını geliştirir.</w:t>
      </w:r>
    </w:p>
    <w:p w14:paraId="233B28F4" w14:textId="77777777" w:rsidR="00EB276B" w:rsidRDefault="00000000">
      <w:pPr>
        <w:pStyle w:val="Balk2"/>
      </w:pPr>
      <w:r>
        <w:t>5. Students Performance Dataset</w:t>
      </w:r>
    </w:p>
    <w:p w14:paraId="2F9EEB5D" w14:textId="77777777" w:rsidR="00EB276B" w:rsidRDefault="00000000">
      <w:r>
        <w:t>Link: https://www.kaggle.com/datasets/rabieelkharoua/students-performance-dataset</w:t>
      </w:r>
    </w:p>
    <w:p w14:paraId="7EB816A3" w14:textId="77777777" w:rsidR="00EB276B" w:rsidRDefault="00000000">
      <w:pPr>
        <w:pStyle w:val="Balk3"/>
      </w:pPr>
      <w:r>
        <w:t>Proje Kullanım Alanı:</w:t>
      </w:r>
    </w:p>
    <w:p w14:paraId="774972D5" w14:textId="77777777" w:rsidR="00EB276B" w:rsidRDefault="00000000">
      <w:r>
        <w:t>Kullanıcı test skorları ile akademik başarı tahmini ve öneri motoruna entegrasyon.</w:t>
      </w:r>
    </w:p>
    <w:p w14:paraId="57C74CE3" w14:textId="77777777" w:rsidR="00EB276B" w:rsidRDefault="00000000">
      <w:pPr>
        <w:pStyle w:val="Balk3"/>
      </w:pPr>
      <w:r>
        <w:t>Hazırlanacak Kısımlar:</w:t>
      </w:r>
    </w:p>
    <w:p w14:paraId="13DD95E1" w14:textId="77777777" w:rsidR="00EB276B" w:rsidRDefault="00000000">
      <w:r>
        <w:t>- Öğrenci skorlarına dayalı başarı eğilim analizi</w:t>
      </w:r>
    </w:p>
    <w:p w14:paraId="36CBA46B" w14:textId="77777777" w:rsidR="00EB276B" w:rsidRDefault="00000000">
      <w:r>
        <w:t>- Akademik performans sınıflandırma (düşük/orta/yüksek)</w:t>
      </w:r>
    </w:p>
    <w:p w14:paraId="3D6F61E1" w14:textId="77777777" w:rsidR="00EB276B" w:rsidRDefault="00000000">
      <w:r>
        <w:t>- Öneri motoru için dışsal başarı skorlarına dayalı model geliştirme</w:t>
      </w:r>
    </w:p>
    <w:p w14:paraId="750AD9BD" w14:textId="77777777" w:rsidR="00EB276B" w:rsidRDefault="00000000">
      <w:pPr>
        <w:pStyle w:val="Balk3"/>
      </w:pPr>
      <w:r>
        <w:t>Rol Bazlı Görev Dağılımı:</w:t>
      </w:r>
    </w:p>
    <w:p w14:paraId="3C50222B" w14:textId="77777777" w:rsidR="00EB276B" w:rsidRDefault="00000000">
      <w:r>
        <w:rPr>
          <w:b/>
        </w:rPr>
        <w:t xml:space="preserve">Veri Bilimcisi 1: </w:t>
      </w:r>
      <w:r>
        <w:t>Zaman bazlı başarı eğilimlerini analiz eder.</w:t>
      </w:r>
    </w:p>
    <w:p w14:paraId="693BA4DC" w14:textId="77777777" w:rsidR="00EB276B" w:rsidRDefault="00000000">
      <w:r>
        <w:rPr>
          <w:b/>
        </w:rPr>
        <w:t xml:space="preserve">Veri Bilimcisi 2: </w:t>
      </w:r>
      <w:r>
        <w:t>Öğrencileri akademik başarı düzeylerine göre sınıflandırır.</w:t>
      </w:r>
    </w:p>
    <w:p w14:paraId="30307293" w14:textId="77777777" w:rsidR="00EB276B" w:rsidRDefault="00000000">
      <w:r>
        <w:rPr>
          <w:b/>
        </w:rPr>
        <w:t xml:space="preserve">Yapay Zekâ Uzmanı 1: </w:t>
      </w:r>
      <w:r>
        <w:t>Bu sınıflandırma ve başarı skorlarına göre öneri motoru geliştirmesi yapar.</w:t>
      </w:r>
    </w:p>
    <w:sectPr w:rsidR="00EB2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C555C"/>
    <w:multiLevelType w:val="multilevel"/>
    <w:tmpl w:val="DAC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843C1"/>
    <w:multiLevelType w:val="multilevel"/>
    <w:tmpl w:val="155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5980"/>
    <w:multiLevelType w:val="multilevel"/>
    <w:tmpl w:val="A79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BF9"/>
    <w:multiLevelType w:val="multilevel"/>
    <w:tmpl w:val="55A2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55267"/>
    <w:multiLevelType w:val="multilevel"/>
    <w:tmpl w:val="F68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67780">
    <w:abstractNumId w:val="8"/>
  </w:num>
  <w:num w:numId="2" w16cid:durableId="1748720989">
    <w:abstractNumId w:val="6"/>
  </w:num>
  <w:num w:numId="3" w16cid:durableId="805246590">
    <w:abstractNumId w:val="5"/>
  </w:num>
  <w:num w:numId="4" w16cid:durableId="1421565375">
    <w:abstractNumId w:val="4"/>
  </w:num>
  <w:num w:numId="5" w16cid:durableId="1352613013">
    <w:abstractNumId w:val="7"/>
  </w:num>
  <w:num w:numId="6" w16cid:durableId="175578054">
    <w:abstractNumId w:val="3"/>
  </w:num>
  <w:num w:numId="7" w16cid:durableId="1954437512">
    <w:abstractNumId w:val="2"/>
  </w:num>
  <w:num w:numId="8" w16cid:durableId="867064285">
    <w:abstractNumId w:val="1"/>
  </w:num>
  <w:num w:numId="9" w16cid:durableId="1654484718">
    <w:abstractNumId w:val="0"/>
  </w:num>
  <w:num w:numId="10" w16cid:durableId="1395084109">
    <w:abstractNumId w:val="10"/>
  </w:num>
  <w:num w:numId="11" w16cid:durableId="492448947">
    <w:abstractNumId w:val="11"/>
  </w:num>
  <w:num w:numId="12" w16cid:durableId="1362894761">
    <w:abstractNumId w:val="9"/>
  </w:num>
  <w:num w:numId="13" w16cid:durableId="939145522">
    <w:abstractNumId w:val="13"/>
  </w:num>
  <w:num w:numId="14" w16cid:durableId="1957130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5FC"/>
    <w:rsid w:val="006D5CFD"/>
    <w:rsid w:val="00AA1D8D"/>
    <w:rsid w:val="00B47730"/>
    <w:rsid w:val="00CB0664"/>
    <w:rsid w:val="00EB2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8B3FF"/>
  <w14:defaultImageDpi w14:val="300"/>
  <w15:docId w15:val="{3C8D78EA-C799-43CC-8833-32F087CA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 Derim</cp:lastModifiedBy>
  <cp:revision>2</cp:revision>
  <dcterms:created xsi:type="dcterms:W3CDTF">2013-12-23T23:15:00Z</dcterms:created>
  <dcterms:modified xsi:type="dcterms:W3CDTF">2025-07-02T18:29:00Z</dcterms:modified>
  <cp:category/>
</cp:coreProperties>
</file>